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"Riding Waves on Wheels: The Epic RV Surf Safari"</w:t>
      </w:r>
    </w:p>
    <w:p>
      <w:pPr>
        <w:pStyle w:val="Heading1"/>
      </w:pPr>
      <w:r>
        <w:t>Prologue: Jack's Dream of the Perfect Wave</w:t>
      </w:r>
    </w:p>
    <w:p>
      <w:r>
        <w:t>The sun was just beginning to rise over the horizon as Jack and his friends climbed into the Wave Rider, ready to embark on their RV surf trip along the captivating coastline of California. Excitement and anticipation filled the air, as they knew that this journey would be unlike anything they had ever experienced before. The engine roared to life, matching the pounding of their hearts as they set off on their epic adventure.</w:t>
        <w:br/>
        <w:br/>
        <w:t>As they cruised down the open road, the salty breeze danced through the windows, carrying with it the promise of new waves to conquer and hidden surf spots to uncover. Jack couldn't help but feel a surge of energy coursing through his veins, knowing that each passing mile brought them closer to the thrill of riding those waves.</w:t>
        <w:br/>
        <w:br/>
        <w:t>Their first stop was a small beach town known for its legendary breaks. The moment they arrived, they could hear the crashing waves and the distant calls of fellow surfers. Eager to dive into the water, they hurriedly unpacked their boards and slipped into their wetsuits.</w:t>
        <w:br/>
        <w:br/>
        <w:t>Jack paddled out, feeling the familiar weightlessness as he glided on the surface of the water. The waves rose and fell, beckoning him to join their dance. With a burst of energy, he propelled himself forward, riding the crest of a wave with skill and grace. The exhilaration surged through his body, fueling his passion for the ocean and the freedom it offered.</w:t>
        <w:br/>
        <w:br/>
        <w:t>As Jack emerged from the water, a wide grin spread across his face. The rest of the group joined him, their eyes filled with a mix of awe and determination. They knew that this was just the beginning of their journey, and they were hungry for more. With renewed vigor, they packed up their gear and set their sights on the next surf spot, ready to conquer whatever challenges lay ahead.</w:t>
        <w:br/>
        <w:br/>
        <w:t>The RV rumbled along the coastal highway, carrying Jack and his friends to new shores and endless possibilities. With each passing day, their bond grew stronger, forged by the shared love for the ocean and the thrill of riding waves on wheels. They laughed, they cheered, they supported one another through every wipeout and triumph, knowing that together they were unstoppable.</w:t>
        <w:br/>
        <w:br/>
        <w:t>As the sun dipped below the horizon, casting an orange glow across the water, Jack couldn't help but feel a sense of gratitude for this incredible journey. He knew that the days to come would be filled with more adventures, more challenges, and more unforgettable moments. With the wind in their hair and the waves at their fingertips, Jack and his friends were ready to carve their own path along the California coastline, writing their own story of adventure and freedom.</w:t>
        <w:br/>
        <w:br/>
        <w:t>They arrived at their first surf spot, a hidden gem tucked away along the rugged coastline. The sound of crashing waves filled the air, mingling with the excited chatter of fellow surfers. Jack and his friends eagerly unloaded their boards, their eyes scanning the lineup for the perfect wave.</w:t>
        <w:br/>
        <w:br/>
        <w:t>As Jack waxed his board, he noticed a figure standing at the water's edge, effortlessly gliding through the waves. Aria, the local surfer they had heard so much about, possessed a grace and skill that captivated Jack's attention. Her long, sun-kissed hair glistened in the sunlight, and her movements on the board were fluid and precise.</w:t>
        <w:br/>
        <w:br/>
        <w:t>Curiosity piqued, Jack paddled out towards Aria, a sense of anticipation building within him. As they exchanged greetings, he couldn't help but be drawn to her mysterious aura. Aria's eyes held a deep wisdom, as if she had spent a lifetime deciphering the secrets of the ocean.</w:t>
        <w:br/>
        <w:br/>
        <w:t>With a friendly smile, Aria welcomed Jack and his friends to her home break. She shared stories of the waves that had shaped her, the challenges she had faced, and the deep connection she felt with the ocean. Jack listened intently, his fascination growing with each word.</w:t>
        <w:br/>
        <w:br/>
        <w:t>As the sun began to set, casting a golden hue over the water, Aria offered to show Jack and his friends a secret spot only the locals knew about. Eager to explore, they followed her along a narrow path that led to a secluded cove. The waves here were pristine, untouched by the masses, and Jack could hardly contain his excitement.</w:t>
        <w:br/>
        <w:br/>
        <w:t>Under Aria's guidance, they paddled out to the lineup, their eyes widening at the sight of the perfectly peeling waves. The group took turns dropping in, their adrenaline pumping as they carved through the translucent walls of water. Aria's presence added a new dimension to their surf session, her effortless style and deep connection with the ocean inspiring them to push their limits.</w:t>
        <w:br/>
        <w:br/>
        <w:t>As the evening drew to a close, they sat on the beach, the sound of crashing waves providing a soothing soundtrack to their conversation. Aria spoke of the delicate balance between humans and the ocean, and the importance of preserving its beauty for future generations. Her words resonated with Jack, reinforcing his belief that there was more to surfing than just riding waves.</w:t>
        <w:br/>
        <w:br/>
        <w:t>With a newfound sense of purpose, Jack and his friends bid Aria farewell, grateful for the encounter that had enriched their journey. As they returned to the Wave Rider, they carried with them a renewed passion for exploration, a deeper understanding of the ocean's power, and the memory of a local surfer who had left an indelible mark on their souls. The adventure had only just begun, and Jack knew that the road ahead would be filled with more surprises, more challenges, and more encounters that would shape their lives forever.</w:t>
        <w:br/>
        <w:br/>
        <w:t>Jack and Aria spent the following days immersed in each other's company, their connection deepening with every passing moment. They would wake up early, before the sun even began to rise, and venture out to their favorite surf spot. There, they would ride the waves together, their boards gliding in perfect harmony with the ocean's rhythm.</w:t>
        <w:br/>
        <w:br/>
        <w:t>As they paddled out beyond the break, Jack would steal glances at Aria, admiring her effortless grace and the way she seemed to dance with the waves. They would share laughs and stories, their voices carried by the salty breeze. In those serene moments, it felt as if time stood still, and the world around them faded away, leaving only the two of them and the vast expanse of the ocean.</w:t>
        <w:br/>
        <w:br/>
        <w:t>Outside of the water, Jack and Aria would explore the coastal towns and hidden nooks along the California coastline. They would walk hand in hand along the sandy shores, their footsteps leaving imprints that would soon be washed away by the incoming tide. They would sit on rocky cliffs, their eyes fixed on the horizon as they watched the sun sink into the sea, painting the sky with hues of orange and pink.</w:t>
        <w:br/>
        <w:br/>
        <w:t>In the evenings, they would gather around a crackling bonfire, the flames casting a warm glow on their faces. They would share their hopes, dreams, and fears, their words flowing freely like the waves crashing ashore. Aria would speak of her childhood, growing up by the ocean and the lessons it had taught her. Jack would share tales of his previous surf adventures and the burning desire that fueled his quest for the perfect wave.</w:t>
        <w:br/>
        <w:br/>
        <w:t>With each passing day, Jack discovered new layers to Aria's enigmatic personality. Beneath her calm exterior, he sensed a fiery determination and a fierce love for the ocean. She possessed a deep understanding of the waves, as if she could communicate with them on a level that transcended words. Jack found himself drawn to her wisdom and the way she saw the world through the lens of a surfer.</w:t>
        <w:br/>
        <w:br/>
        <w:t>As their time together neared its end, Jack and Aria sat on a cliff overlooking the ocean, the waves crashing below them. The air was thick with a mixture of anticipation and sadness. They knew that their paths would soon diverge, taking them to different corners of the world, but their connection would forever remain etched in their hearts.</w:t>
        <w:br/>
        <w:br/>
        <w:t>In that bittersweet moment, they made a promise to each other – to always chase their dreams, to continue pushing the boundaries of what they believed was possible, and to never forget the magic they had found in each other. With a final embrace and a lingering kiss, they said their goodbyes, knowing that their paths would cross again someday, somewhere along the endless waves of the ocean.</w:t>
        <w:br/>
        <w:br/>
        <w:t>And so, Jack carried the memory of Aria with him as he embarked on the next leg of their epic RV surf safari. The road ahead was uncertain, but he knew that their time together had shaped him in ways he could never have imagined. Aria had become more than just a local surfer he had met along the way – she had become a muse, a guiding light, and a reminder of the power of connection and the beauty of the human spirit.</w:t>
        <w:br/>
        <w:br/>
        <w:t>With a renewed sense of purpose, Jack set his sights on the next surf spot, ready to face whatever challenges awaited him. As he drove the Wave Rider along the winding coastal roads, his heart filled with gratitude for the adventure he had embarked upon, and the incredible people he had met along the way. The journey was far from over, and Jack was determined to ride the waves of life with the same passion and courage that had brought him to this very moment.</w:t>
        <w:br/>
        <w:br/>
        <w:t>The group of surfers, led by Jack Thompson, had encountered their fair share of challenges on their RV surf safari. But nothing could have prepared them for what they were about to face as they arrived at their next surf spot. The waves crashed against the shore with a menacing force, their towering peaks seeming to taunt the surfers. It was a sight that both thrilled and terrified them.</w:t>
        <w:br/>
        <w:br/>
        <w:t>As Jack and his friends paddled out beyond the break, they could feel the power of the ocean beneath them. The waves rose and fell with a ferocity that sent shivers down their spines. Each surfer knew that one wrong move could lead to disaster. But they were not ones to back down from a challenge. They had come here to ride the biggest waves, to push their limits, and to test their skills against the forces of nature.</w:t>
        <w:br/>
        <w:br/>
        <w:t>The first few attempts were met with wipeouts and near misses. Waves crashed over them, pulling them under with a relentless force. But they refused to give up. With each failed attempt, they learned something new – the timing, the positioning, the finesse required to conquer these treacherous waves. They watched each other closely, offering words of encouragement and guidance, knowing that they were all in this together.</w:t>
        <w:br/>
        <w:br/>
        <w:t>Hour after hour, they battled the waves, their bodies aching and their muscles fatigued. But the thrill of the ride, the rush of adrenaline, kept them going. They pushed themselves to the edge of their abilities, determined to ride that perfect wave. And when it finally happened, when they found themselves gliding effortlessly down the face of a massive wave, their hearts soared with triumph.</w:t>
        <w:br/>
        <w:br/>
        <w:t>But the challenges did not end there. As the days went on, they encountered new obstacles at each surf spot. Some faced dangerous riptides that threatened to drag them out to sea. Others had to navigate treacherous rock formations that lurked just beneath the surface. And still, there were those who had to contend with fierce competitions and rival surfers who would stop at nothing to claim the glory for themselves.</w:t>
        <w:br/>
        <w:br/>
        <w:t>Despite the hardships, the group remained united. They drew strength from each other, relying on their friendship and their shared love for the ocean to overcome the obstacles in their path. They cheered each other on, celebrated the victories, and offered support in times of defeat. They knew that it was not just about riding the waves, but about the bond they had formed and the memories they were creating.</w:t>
        <w:br/>
        <w:br/>
        <w:t>As the RV surf safari continued, Jack and his friends grew not only as surfers but as individuals. They discovered hidden reserves of strength and resilience within themselves, pushing through fear and doubt to achieve their goals. They learned to trust their instincts, to read the waves, and to adapt to the ever-changing conditions of the ocean.</w:t>
        <w:br/>
        <w:br/>
        <w:t>And in those moments of triumph, when they rode a wave with perfect precision, they felt a connection to something greater than themselves. They understood the power and beauty of nature, and the humbling realization that they were merely guests in its realm. It was a lesson that would stay with them long after their journey came to an end.</w:t>
        <w:br/>
        <w:br/>
        <w:t>As the sun began to set on another challenging day, Jack and his friends retreated to the comfort of their RV, exhausted but exhilarated. They knew that tomorrow would bring new waves and new challenges, but they were ready. With hearts full of determination and a love for the ocean that burned brighter than ever, they fell asleep, dreaming of the adventures that awaited them on the next leg of their epic RV surf safari.</w:t>
        <w:br/>
        <w:br/>
        <w:t>The morning sun rose over the horizon, casting a warm glow on the beach where Jack and his friends had set up camp. Excitement filled the air as they prepared for the surfing competition that awaited them. This was their chance to showcase their skills and prove themselves among the most skilled surfers on the coast.</w:t>
        <w:br/>
        <w:br/>
        <w:t>Nerves tingled in Jack's stomach as he waxed his surfboard, his mind replaying the countless hours of practice and dedication that had brought him to this moment. He glanced at his friends, their faces a mix of determination and anticipation. They had become a tight-knit group, supporting each other through every challenge they had faced on their RV surf safari.</w:t>
        <w:br/>
        <w:br/>
        <w:t>As the competition began, the waves seemed to rise in intensity, as if knowing the stakes were high. Jack's heart raced as he paddled out, his eyes locked on the horizon. The roar of the crowd faded into the background as he focused on the task at hand – riding the perfect wave.</w:t>
        <w:br/>
        <w:br/>
        <w:t>The judges watched with eagle-eyed precision, evaluating every turn, every cutback, every moment of grace and control. It was a fierce battle, with each surfer showcasing their unique style and skill. The waves were unpredictable, throwing unexpected obstacles in their path. But Jack and his friends had learned to adapt, to read the waves with a keen eye honed by countless hours of practice.</w:t>
        <w:br/>
        <w:br/>
        <w:t>As Jack paddled into position, he felt a surge of adrenaline coursing through his veins. The wave approached, building in size and power. With a quick shift of his weight, he dropped down the face of the wave, feeling the rush of the ocean beneath him. Time seemed to slow as he executed a flawless bottom turn, carving a graceful arc across the face of the wave.</w:t>
        <w:br/>
        <w:br/>
        <w:t>The crowd erupted in applause, their cheers blending with the crashing of the waves. Jack's heart swelled with pride as he rode the wave with confidence and finesse. He knew that this was his moment to shine, to show the world what he was capable of.</w:t>
        <w:br/>
        <w:br/>
        <w:t>But the competition was fierce, with skilled surfers pushing the boundaries of what was possible. Jack watched as his friends took to the waves, each displaying their own unique style and flair. They were a force to be reckoned with, challenging the established surfers and earning the respect of their peers.</w:t>
        <w:br/>
        <w:br/>
        <w:t>As the competition drew to a close, the tension in the air was palpable. The judges deliberated, their expressions inscrutable. Then, finally, the results were announced. Jack and his friends had not only held their own but had secured top spots in the competition. The thrill of victory washed over them, their smiles wide and their spirits soaring.</w:t>
        <w:br/>
        <w:br/>
        <w:t>They celebrated their success, basking in the camaraderie and the shared joy of a hard-fought battle. They had proven themselves not only as skilled surfers but as a united front, a testament to the power of friendship and perseverance.</w:t>
        <w:br/>
        <w:br/>
        <w:t>As the sun dipped below the horizon, casting a golden glow over the ocean, Jack and his friends sat around a campfire, recounting the thrilling moments of the competition. They laughed and cheered, their hearts filled with a sense of accomplishment.</w:t>
        <w:br/>
        <w:br/>
        <w:t>But the journey was far from over. They knew that new challenges awaited them, new waves to conquer and new adventures to be had. With their spirits high and their passion burning brighter than ever, they set their sights on the next leg of their epic RV surf safari, ready to face whatever lay ahead.</w:t>
        <w:br/>
        <w:br/>
        <w:t>The sun beat down on the golden sand as Jack and his friends arrived at their next surf spot. Excitement filled the air as they unloaded their surfboards and prepared to hit the waves. Little did they know, a group of rival surfers had taken notice of their success in the previous competition and were not pleased. Determined to sabotage Jack and his friends' chances of success, they had devised a plan to undermine their skills and steal the spotlight for themselves.</w:t>
        <w:br/>
        <w:br/>
        <w:t>As Jack paddled out, he couldn't shake the feeling that something was off. The waves seemed more unpredictable, the currents more treacherous. He glanced around, his eyes narrowing as he noticed the rival surfers lurking nearby, their smirks filled with malicious intent. It was clear that they were out for blood, willing to do whatever it took to bring Jack and his friends down.</w:t>
        <w:br/>
        <w:br/>
        <w:t>One by one, the rival surfers took to the waves, intentionally cutting off Jack and his friends, causing them to wipe out and lose their rhythm. Waves that were once Jack's playground now became a battleground, with rival surfers launching themselves into his path, attempting to knock him off balance and steal his wave. But Jack was not one to back down easily. He had faced challenges before, and this was just another test of his determination and skill.</w:t>
        <w:br/>
        <w:br/>
        <w:t>With each wave, the tension escalated, the rival surfers growing more aggressive in their attempts to sabotage Jack and his friends. But they had underestimated the bonds forged through countless hours of surfing together. Jack's friends rallied around him, forming a protective barrier, shielding him from the rival surfers' relentless attacks.</w:t>
        <w:br/>
        <w:br/>
        <w:t>As the waves crashed around them, Jack and his friends fought back, using their agility and experience to outmaneuver their adversaries. They refused to let their dreams be crushed by jealousy and sabotage. They knew that success was not just about winning competitions, but about the joy of riding waves and the love for the ocean that fueled their souls.</w:t>
        <w:br/>
        <w:br/>
        <w:t>With each wave they conquered, Jack and his friends regained their confidence, their determination only growing stronger. The rival surfers soon realized that their attempts to sabotage Jack and his friends were futile. The group's unity and unwavering spirit proved to be an impenetrable force, one that could not be broken.</w:t>
        <w:br/>
        <w:br/>
        <w:t>In the end, it was Jack and his friends who emerged victorious, not only in riding the waves but in overcoming the challenges thrown their way. The rival surfers, humbled and defeated, slinked away, their attempts to sabotage Jack and his friends nothing more than a distant memory.</w:t>
        <w:br/>
        <w:br/>
        <w:t>As the sun began to set, casting a fiery glow over the ocean, Jack and his friends paddled back to shore, their hearts filled with triumph and a renewed sense of purpose. They knew that their journey was far from over, that more obstacles and rivalries would present themselves along the way. But they were ready. They had faced their rivals head-on, proving that their passion for surfing and their unbreakable bond would carry them through any storm.</w:t>
        <w:br/>
        <w:br/>
        <w:t>With the taste of victory still lingering on their lips, Jack and his friends packed up their surfboards and headed back to the Wave Rider, ready to continue their epic RV surf safari. They knew that the road ahead would be filled with challenges, but they also knew that as long as they had each other, they could overcome anything. And so, with hearts ablaze and the thrill of adventure calling their names, they set off into the sunset, ready to ride the waves and conquer the unknown.</w:t>
        <w:br/>
        <w:br/>
        <w:t>As the RV surf safari continued along the California coastline, Jack and Aria found themselves drawn to each other like the ebb and flow of the tide. Their connection grew stronger with each passing day, as they shared the exhilaration of riding the waves together and the quiet moments of vulnerability beneath the starlit sky.</w:t>
        <w:br/>
        <w:br/>
        <w:t>But amidst the excitement and adventure, Jack and Aria faced the complexities of their budding relationship. They came from different worlds, with contrasting backgrounds and dreams. Aria, with her enigmatic past and deep understanding of the ocean, had a mysterious allure that both intrigued and captivated Jack. He found himself drawn to her quiet strength and unwavering passion for surfing.</w:t>
        <w:br/>
        <w:br/>
        <w:t>Navigating the intricacies of their blossoming romance was no easy task. The constant presence of their friends, the intensity of the surf spots, and the ever-looming challenges of the RV surf safari created a whirlwind of emotions that threatened to pull them apart. But Jack and Aria were determined to find a way to make it work, to blend their love for each other with their shared love for the ocean.</w:t>
        <w:br/>
        <w:br/>
        <w:t>They stole stolen moments together, sneaking away from the group to find solace in each other's arms. They found solace in the quiet moments shared at sunset, when the waves whispered their secrets and the ocean seemed to hold its breath, as if in reverence of their love. It was in these stolen moments that Jack and Aria found the strength to face the obstacles that lay before them.</w:t>
        <w:br/>
        <w:br/>
        <w:t>They learned to communicate with each other, to be honest about their fears and aspirations. Jack shared his dreams of riding the biggest waves and discovering the most remote surf spots, while Aria confided in him about her past and the scars that shaped her. Through their conversations, they discovered that their dreams were not so different after all. They both craved the freedom and exhilaration that only the ocean could provide, and they both understood the profound connection between surfers and the waves.</w:t>
        <w:br/>
        <w:br/>
        <w:t>But it wasn't all smooth sailing. Jack and Aria faced their fair share of challenges and disagreements. There were moments of doubt and insecurity, moments when they questioned whether their love could withstand the trials of the RV surf safari. But in those moments, they always came back to the undeniable truth that their love was as powerful as the waves they rode.</w:t>
        <w:br/>
        <w:br/>
        <w:t>They learned to compromise and support each other's passions, finding a delicate balance between their individual desires and their shared journey. Jack encouraged Aria to embrace her talent and chase her own surfing dreams, while Aria reminded Jack to savor the present moment and appreciate the beauty of the journey. Together, they navigated the complexities of their budding relationship, finding strength in their shared love for the ocean and the unwavering bond they had formed.</w:t>
        <w:br/>
        <w:br/>
        <w:t>As the RV surf safari continued, Jack and Aria's love grew deeper and more resilient. They discovered that their relationship was not just a fleeting romance, but a partnership built on trust, understanding, and a shared love for the ocean. They learned that love, like surfing, required patience, determination, and the willingness to ride the waves, even when the outcome was uncertain.</w:t>
        <w:br/>
        <w:br/>
        <w:t>And so, amidst the thrilling adventures and heart-pounding challenges, Jack and Aria found solace in each other's arms. They rode the waves together, their love for each other and the ocean intertwining like the intricate patterns etched on the sandy shores. And as the sun set on another day of their epic RV surf safari, they knew that no matter what lay ahead, as long as they had each other, they could conquer any wave and navigate the complexities of their love with grace and resilience.</w:t>
        <w:br/>
        <w:br/>
        <w:t>As the RV surf safari continued along the sun-drenched coastline of California, Jack and his friends found themselves stumbling upon a secret that sent shockwaves through the surfing community. It started innocently enough, with whispers and hushed conversations among the locals about a hidden surf break that held unimaginable power and beauty. Intrigued by the mystery, Jack and his friends embarked on a quest to uncover the truth.</w:t>
        <w:br/>
        <w:br/>
        <w:t>Their search led them to a secluded cove, tucked away from prying eyes and accessible only by those who knew the treacherous path through the dense jungle. It was there, at the heart of this hidden paradise, that they discovered a shocking truth that threatened to shatter the fragile balance of the surfing world.</w:t>
        <w:br/>
        <w:br/>
        <w:t>Deep within the crystal-clear waters of the cove, a powerful wave known as "The Leviathan" awaited those brave enough to test its might. But what they soon realized was that this wave was no ordinary force of nature. It was artificially created, manipulated by a complex system of underwater turbines hidden beneath the surface.</w:t>
        <w:br/>
        <w:br/>
        <w:t>The revelation hit Jack and his friends like a tidal wave, leaving them speechless and filled with a mix of anger and disbelief. How could something so pure and exhilarating as surfing be tainted by human intervention? Who would go to such lengths to manipulate the very essence of the ocean?</w:t>
        <w:br/>
        <w:br/>
        <w:t>As they delved deeper into the mystery, they uncovered a web of deception and greed that threatened to consume the surfing community. It became clear that powerful individuals were using this secret wave as a means to control and profit from the sport they claimed to love. They had turned the purity of surfing into a commodity, a tool for their own personal gain.</w:t>
        <w:br/>
        <w:br/>
        <w:t>Jack and his friends were faced with a difficult decision. Should they expose the truth and risk the consequences of betraying the surfing community? Or should they protect the sport they loved, even if it meant turning a blind eye to the corruption that lay beneath the surface?</w:t>
        <w:br/>
        <w:br/>
        <w:t>For Jack, the answer was clear. Surfing was more than just a sport to him; it was a way of life, a connection to something greater than himself. He couldn't stand idly by while those who sought to exploit the ocean's power tarnished the very essence of the surfing spirit.</w:t>
        <w:br/>
        <w:br/>
        <w:t>With a newfound determination, Jack and his friends set out to expose the truth. They gathered evidence, documented their findings, and reached out to influential figures within the surfing world who shared their passion for preserving the purity of the sport. Together, they formed an alliance, united by a common goal: to protect the surfing community from the devastating consequences of this shocking secret.</w:t>
        <w:br/>
        <w:br/>
        <w:t>As they prepared for the battle ahead, the weight of their decision hung heavy in the air. They knew that by revealing the truth, they risked not only their own safety but also the future of the sport they loved. But they also knew that they had a responsibility to stand up for what was right, to protect the integrity of surfing and ensure that future generations could experience the same joy and connection to the ocean that they had.</w:t>
        <w:br/>
        <w:br/>
        <w:t>The journey had taken an unexpected turn, thrusting Jack and his friends into a battle that went beyond the waves. It was a battle for the soul of surfing, a fight against those who sought to exploit and manipulate its power. And as they prepared to face the forces that threatened the surfing community, Jack couldn't help but feel a surge of adrenaline, a rush of determination that mirrored the waves he loved so dearly.</w:t>
        <w:br/>
        <w:br/>
        <w:t>The stakes were high, the challenges ahead daunting, but Jack and his friends were ready to ride this wave, to confront the darkness that lurked beneath the surface. They were prepared to expose the shocking secret that threatened to destroy the spirit of adventure and camaraderie that defined the surfing community. With their hearts set on justice and their boards at the ready, they embarked on a daring mission to save the sport they loved and protect the ocean's sacred power.</w:t>
        <w:br/>
        <w:br/>
        <w:t>As the weight of their decision hung heavy in the air, Jack and his friends gathered around a crackling campfire, their faces illuminated by the flickering flames. The sound of crashing waves filled the night, a constant reminder of the power and beauty they were fighting to protect.</w:t>
        <w:br/>
        <w:br/>
        <w:t>Debate raged among the group, each member voicing their opinions and concerns. Mark, always the pragmatic one, argued for caution. "We have to consider the consequences," he said, his voice tinged with worry. "If we expose the truth, the surfing world could be torn apart. The consequences could be devastating."</w:t>
        <w:br/>
        <w:br/>
        <w:t>But Jack couldn't shake the fire burning within him, the need to stand up for what was right. "If we turn a blind eye to this corruption," he said, his voice filled with determination, "we're betraying everything surfing stands for. We can't let greed and manipulation define our sport."</w:t>
        <w:br/>
        <w:br/>
        <w:t>Aria, her eyes shining with a mix of admiration and concern, chimed in. "I understand your passion, Jack, but we have to be careful. These powerful individuals won't go down without a fight. Exposing the truth could put us all in danger."</w:t>
        <w:br/>
        <w:br/>
        <w:t>The group fell into a contemplative silence, the crackling of the fire the only sound breaking the stillness of the night. Thoughts of the challenges they had already faced, the treacherous waves and rival surfers, swirled in their minds. But it was their unwavering love for the ocean and their shared commitment to preserving the purity of surfing that ultimately guided their decision.</w:t>
        <w:br/>
        <w:br/>
        <w:t>In the end, they reached a unanimous agreement. They would expose the truth, no matter the risks. But they would do so strategically, with the support of influential figures within the surfing community who shared their passion for justice and integrity. Together, they would create a united front against the corruption that threatened to tarnish the sport they held dear.</w:t>
        <w:br/>
        <w:br/>
        <w:t>As the flames of the campfire danced in the night, Jack and his friends felt a renewed sense of purpose. Their decision had been made, and they were ready to face the consequences head-on. The road ahead would be treacherous, filled with uncertainty and danger, but they were willing to risk it all for the sake of the surfing community.</w:t>
        <w:br/>
        <w:br/>
        <w:t>With the weight of their decision lifted, Jack and his friends retired to their RV, their minds buzzing with plans and strategies. They knew that the battle they were about to embark on would be their greatest challenge yet, but their determination burned brighter than ever.</w:t>
        <w:br/>
        <w:br/>
        <w:t>As they drifted off to sleep, visions of waves and the sound of crashing water filled their dreams. The ocean had always been their sanctuary, their source of joy and connection. And now, it was their battleground, the place where they would fight to protect the very essence of surfing itself.</w:t>
        <w:br/>
        <w:br/>
        <w:t>The sun rose over the horizon, casting a golden glow on the coastline as Jack and his friends prepared for another day of their RV surf safari. They had made their decision to expose the truth, to stand up against the corruption that threatened to destroy the sport they loved. The weight of their mission hung heavy in the air as they gathered their gear and stepped outside, ready to face whatever challenges lay ahead.</w:t>
        <w:br/>
        <w:br/>
        <w:t>As they made their way down to the beach, they noticed a group of surfers huddled together near the shoreline. Curiosity piqued, Jack approached them, his eyes scanning their faces for any signs of familiarity. And then, he saw it. A smile, warm and genuine, spread across his face as he recognized one of the surfers.</w:t>
        <w:br/>
        <w:br/>
        <w:t>"Max!" Jack exclaimed, his voice filled with excitement. Max was an old friend from their hometown, a talented surfer who had always shared their love for the ocean. They hadn't seen each other in years, but the connection was still there, as strong as ever.</w:t>
        <w:br/>
        <w:br/>
        <w:t>Max grinned and pulled Jack into a tight embrace. "Jack, my man! What are you doing here? Last I heard, you were chasing waves on the other side of the world."</w:t>
        <w:br/>
        <w:br/>
        <w:t>Jack chuckled, a hint of nostalgia in his voice. "I decided it was time to come back home, to fight for something bigger than myself. We're on a mission to save the surfing community from corruption."</w:t>
        <w:br/>
        <w:br/>
        <w:t>Max's eyes sparkled with excitement and determination. "Count me in, Jack. I've heard whispers about what's been happening, and it sickens me. Surfing is supposed to be about passion, camaraderie, and respect for the ocean. I won't stand idly by while those values are trampled upon."</w:t>
        <w:br/>
        <w:br/>
        <w:t>As Jack introduced Max to the rest of the group, a sense of unity washed over them. They were no longer alone in their fight. Max had brought along a group of surfers who shared their passion and their desire for justice. They were a diverse and determined bunch, each with their own stories and experiences to contribute to the cause.</w:t>
        <w:br/>
        <w:br/>
        <w:t>With their newfound allies, Jack and his friends felt a renewed sense of hope. They had always believed in the power of the surfing community, in its ability to come together and make a difference. Now, that belief was stronger than ever.</w:t>
        <w:br/>
        <w:br/>
        <w:t>As they paddled out into the waves, their unity was palpable. Each wave they rode, every drop of water that cascaded over them, was a testament to their shared purpose. They were no longer just a group of surfers; they were a force to be reckoned with, a symbol of resistance against the corruption that threatened to tear their world apart.</w:t>
        <w:br/>
        <w:br/>
        <w:t>As the day wore on and the sun began its descent, Jack and his friends gathered on the beach, their faces illuminated by the fading light. They knew that their fight was far from over, that the challenges ahead would be tough and unforgiving. But they also knew that they were stronger together, that their shared passion and determination would carry them through.</w:t>
        <w:br/>
        <w:br/>
        <w:t>With the support of their unexpected allies, Jack and his friends were ready to take on the next chapter of their journey. They were ready to face the forces that sought to destroy their beloved surfing community. And as they stood there, the sound of crashing waves filling the air, they couldn't help but feel a glimmer of hope. The tides were shifting, and they were prepared to ride the waves of change, united in their mission to save the sport they loved.</w:t>
        <w:br/>
        <w:br/>
        <w:t>The tension in the air was palpable as Jack and his friends made their way to the designated meeting spot. The time had come for the climactic final showdown, the moment they had all been preparing for. The forces that sought to destroy their beloved surfing community were gathering, their intentions clear. But Jack and his friends were determined not to let them succeed.</w:t>
        <w:br/>
        <w:br/>
        <w:t>As they arrived at the location, they were met with a sea of surfers, their boards lined up in rows, like an army ready for battle. The atmosphere crackled with anticipation, each person aware of the stakes and the importance of this moment. Jack took a deep breath, grounding himself in the knowledge that he had his friends by his side.</w:t>
        <w:br/>
        <w:br/>
        <w:t>Their unexpected allies stood beside them, their resolve unwavering. Max, Aria, and the rest of the group had become an integral part of their mission, their support and expertise invaluable. Together, they formed a formidable force, ready to defend their surfing community with everything they had.</w:t>
        <w:br/>
        <w:br/>
        <w:t>The forces they faced were not to be underestimated. They were well-organized, with resources and connections that ran deep. But Jack and his friends had something they didn't - the unwavering belief in their cause and a love for the sport that ran through their veins. It fueled their determination and gave them the strength to face whatever challenges lay ahead.</w:t>
        <w:br/>
        <w:br/>
        <w:t>The showdown began with a series of intense surfing competitions, each wave ridden with precision and skill. Jack and his friends showcased their talent, pushing themselves to their limits, defying gravity and expectations. The crowd watched in awe, their cheers and applause echoing through the air.</w:t>
        <w:br/>
        <w:br/>
        <w:t>But it wasn't just about the surfing. Jack and his friends had a plan, a strategy to expose the truth and bring down the corrupt forces that threatened their community. They had gathered evidence, testimonies, and documentation that would shed light on the darkness that had seeped into the sport they loved. And now, it was time to reveal it all.</w:t>
        <w:br/>
        <w:br/>
        <w:t>As the final waves crashed against the shore, Jack stepped forward, a microphone in hand. The crowd fell silent, their eyes fixed on him, waiting for his words. With a steady voice, he began to speak, recounting the journey they had been on, the challenges they had faced, and the truth they had uncovered.</w:t>
        <w:br/>
        <w:br/>
        <w:t>He called out the names of those who had betrayed the surfing community, exposing their lies and deceit. The crowd erupted in a mix of shock, anger, and disbelief. Jack's words reverberated through the air, shattering the illusion of unity that the corrupt forces had carefully constructed.</w:t>
        <w:br/>
        <w:br/>
        <w:t>In the face of the truth, the forces crumbled. Their power and influence diminished as the surfing community stood united, refusing to let their sport be tainted any longer. The tides had turned, and Jack and his friends had emerged victorious.</w:t>
        <w:br/>
        <w:br/>
        <w:t>The final showdown marked the beginning of a new era for the surfing community. It was a testament to the power of unity and the resilience of those who refused to let their passion be extinguished. Jack and his friends had saved the sport they loved, but they knew their work was far from over.</w:t>
        <w:br/>
        <w:br/>
        <w:t>As they watched the sun set over the horizon, casting a warm glow on the ocean, Jack and his friends knew that their journey wasn't just about riding waves. It was about preserving the spirit of adventure, the camaraderie, and the love for the ocean that had brought them together. And as they walked away from the climactic final showdown, they did so with a renewed sense of purpose, ready to face whatever challenges lay ahead, knowing that their bond and their love for the sport would carry them through.</w:t>
        <w:br/>
        <w:br/>
        <w:t>Using their skills and knowledge, Jack and his friends fought to preserve the spirit of adventure for future generations. They knew that their victory in the final showdown was just the beginning of their mission. The corrupt forces may have been defeated, but there were still challenges to overcome and changes to be made.</w:t>
        <w:br/>
        <w:br/>
        <w:t>Together, they formed a task force dedicated to ensuring the sustainability and preservation of the surfing community. They worked tirelessly to implement new regulations and guidelines to protect the ocean and its waves. They collaborated with environmental organizations, scientists, and local communities to create awareness about the importance of conservation.</w:t>
        <w:br/>
        <w:br/>
        <w:t>Jack and his friends organized beach clean-ups, removing litter and educating others about the impact of pollution on marine life. They also launched initiatives to support local surf schools and provide opportunities for young surfers to learn and grow. They wanted to inspire the next generation of adventurers and instill in them a deep respect for the ocean.</w:t>
        <w:br/>
        <w:br/>
        <w:t>As time went on, their efforts began to bear fruit. Surfing became more inclusive, and the surfing community thrived with a newfound sense of unity and purpose. The beaches were cleaner, the waves were more abundant, and the spirit of adventure burned brighter than ever before.</w:t>
        <w:br/>
        <w:br/>
        <w:t>Jack and his friends never lost sight of their initial goal - to ride the biggest waves and discover the most remote surf spots. They continued their RV surf safaris, exploring new coastlines and uncovering hidden gems. But now, they did so with a heightened awareness of their responsibility as stewards of the ocean.</w:t>
        <w:br/>
        <w:br/>
        <w:t>They shared their knowledge and experiences with others, encouraging them to embrace the beauty and power of the waves while respecting and protecting them. Jack became a mentor to young surfers, passing on his skills and wisdom, instilling in them the importance of preserving the natural environment.</w:t>
        <w:br/>
        <w:br/>
        <w:t>Years passed, and Jack watched as a new generation of surfers emerged - passionate, skilled, and conscious of the fragile balance between man and nature. The spirit of adventure lived on, not just in them but in every person who felt the call of the ocean. It was a testament to the enduring legacy of Jack and his friends, who had fought so hard to preserve the sport they loved.</w:t>
        <w:br/>
        <w:br/>
        <w:t>And as Jack rode the waves, feeling the rush of adrenaline and the power of the ocean, he knew that he had fulfilled his purpose. The novel "Riding Waves on Wheels: The Epic RV Surf Safari" had come full circle, its pages filled with tales of friendship, courage, and the pursuit of one's passion. It was a story that would inspire others to chase their dreams, to embrace the unknown, and to always protect the spirit of adventure for future generations.</w:t>
        <w:br/>
        <w:br/>
        <w:t>As the sun began to set on the California coastline, Jack sat on the beach, his gaze fixed on the mesmerizing waves crashing against the shore. The final chapter of his epic RV surf safari had come to a close, and he couldn't help but reflect on the incredible journey he had embarked on.</w:t>
        <w:br/>
        <w:br/>
        <w:t>The lessons learned along the way were etched deep within Jack's soul. He had discovered that the true value of adventure lay not only in conquering the waves but in the friendships forged and the connections made. The bonds he had formed with his fellow surfers, with Aria by his side, were as unbreakable as the ocean's currents.</w:t>
        <w:br/>
        <w:br/>
        <w:t>The ocean, with its ever-changing moods and relentless power, had taught Jack humility and respect. He had witnessed its fury during treacherous storms and experienced its gentle embrace on calm, sun-kissed days. The waves had become his greatest teacher, reminding him that he was but a small part of a vast, awe-inspiring world.</w:t>
        <w:br/>
        <w:br/>
        <w:t>As Jack looked back on the journey, he marveled at the transformative power of the ocean. It had not only shaped him as a surfer but as a person. The challenges he had faced had tested his limits, pushing him to the edge of his physical and mental capabilities. But with each hurdle overcome, he had grown stronger, more resilient.</w:t>
        <w:br/>
        <w:br/>
        <w:t>But perhaps the most profound realization that Jack had gained was the delicate balance that existed between humans and nature. The shocking secret they had uncovered had served as a wake-up call, a reminder of the fragility of the surfing community and the importance of preserving the ocean's treasures. Jack had become an advocate, a voice for the waves, and he was determined to ensure that future generations would be able to experience the same thrill and wonder he had.</w:t>
        <w:br/>
        <w:br/>
        <w:t>And so, as Jack sat on the beach, the sound of the crashing waves filling his ears, he felt a sense of peace and fulfillment wash over him. The journey had not only been about riding waves but about discovering the depths of his own spirit, about connecting with others, and about the profound impact one person could make.</w:t>
        <w:br/>
        <w:br/>
        <w:t>With a heart full of gratitude, Jack stood up, brushed the sand from his wetsuit, and turned to face the horizon. The ocean stretched out before him, an endless expanse of possibilities. And as he prepared to ride one final wave, he knew that no matter where the tides of life would take him, the lessons learned, the friendships formed, and the power of the ocean would forever be a part of him.</w:t>
      </w:r>
    </w:p>
    <w:p>
      <w:pPr>
        <w:pStyle w:val="Heading1"/>
      </w:pPr>
      <w:r>
        <w:t>Chapter 1: The Journey Begins</w:t>
      </w:r>
    </w:p>
    <w:p>
      <w:r>
        <w:t>As the sun rises over the California coastline, Jack Thompson and his best friend, Mark, load up their RV, "Wave Rider," with all their surfing gear. Excitement fills the air as they embark on their epic RV surf safari. The road stretches out before them, promising endless possibilities and thrilling adventures. Along the way, they pick up a group of fellow surfers who share their passion for the waves. Together, they form a tight-knit crew, ready to take on any challenge that comes their way. The journey begins with a sense of anticipation and a determination to find the perfect wave.</w:t>
        <w:br/>
        <w:br/>
        <w:t>The engine roars to life as Jack turns the key, the sound echoing through the quiet morning air. As the RV pulls out of the driveway, a surge of adrenaline courses through Jack's veins. The anticipation of what lies ahead is almost palpable, fueling his excitement and filling him with a sense of adventure.</w:t>
        <w:br/>
        <w:br/>
        <w:t>Mark sits beside him in the passenger seat, a wide grin on his face. They have been planning this journey for months, meticulously mapping out the surf spots along the coastline of California. Jack glances at his best friend, their eyes meeting for a brief moment, and they both know that this is the start of something extraordinary.</w:t>
        <w:br/>
        <w:br/>
        <w:t>The open road stretches out before them, winding its way along the rugged coastline. The salty scent of the ocean wafts through the RV, mingling with the smell of sunscreen and surf wax. Jack can already feel the ocean calling to him, its rhythmic pulse resonating deep within his soul.</w:t>
        <w:br/>
        <w:br/>
        <w:t>As they make their way down the coastline, the group of fellow surfers gradually joins them. They pile into the RV, their boards strapped to the roof, their excitement contagious. Each member brings their own unique energy and skill to the journey, creating a dynamic and diverse crew.</w:t>
        <w:br/>
        <w:br/>
        <w:t>There's Mia, a fearless and talented surfer with a knack for finding hidden gems. Her infectious laughter and adventurous spirit bring a sense of joy and spontaneity to the group. Then there's Carlos, a seasoned surfer with a wealth of knowledge about the waves and the coastline. His calm and steady presence is a source of reassurance for the rest of the crew.</w:t>
        <w:br/>
        <w:br/>
        <w:t>Together, they form a tight-knit band of surfers, bound by their shared love for the ocean and their desire to explore the unknown. They are united by a common goal - to ride the biggest waves and uncover hidden surf spots that have never been touched by human feet.</w:t>
        <w:br/>
        <w:br/>
        <w:t>As the RV navigates the winding roads, the crew's excitement grows with each passing mile. They share stories of past surf adventures, their laughter mingling with the sound of the waves crashing against the shore. Jack can't help but feel a sense of gratitude for the friends by his side and the opportunity to embark on this epic surf safari.</w:t>
        <w:br/>
        <w:br/>
        <w:t>The journey ahead is filled with uncertainty and challenges, but Jack knows that they are ready to face whatever comes their way. With the wind in their hair and the waves in their hearts, they set off on their grand adventure, determined to ride waves on wheels and uncover the secrets of the California coastline. The journey begins, and with it, a chapter of their lives that will forever be etched in their memories.</w:t>
        <w:br/>
        <w:br/>
        <w:t>As the sun rises over the California coastline, Jack Thompson and his best friend, Mark, load up their RV, "Wave Rider," with all their surfing gear. The air is filled with anticipation and excitement as they meticulously pack their boards, wetsuits, and other essential equipment. Jack carefully secures each surfboard to the roof rack, making sure they are tightly strapped down for the journey ahead.</w:t>
        <w:br/>
        <w:br/>
        <w:t>The interior of the RV is a sight to behold, a surf paradise on wheels. Surfboards of various shapes and sizes line the walls, their vibrant colors reflecting the adventurous spirit of the surfers. Wetsuits hang from hooks, still slightly damp from their last surf session, ready to be worn once again.</w:t>
        <w:br/>
        <w:br/>
        <w:t>As Jack and Mark load up the RV, they can't help but feel a surge of excitement. This moment represents the beginning of their long-awaited adventure, a journey that promises unforgettable waves and life-changing experiences. The sound of crashing waves in the distance adds to their anticipation, reminding them of the incredible surf breaks that await them.</w:t>
        <w:br/>
        <w:br/>
        <w:t>With each piece of equipment carefully stowed away, Jack takes a moment to look around the RV. The familiar scent of surf wax fills the air, mingling with the warmth of the morning sun streaming through the windows. It's a comforting and reassuring scent, a reminder of countless hours spent chasing waves and finding solace in the ocean's embrace.</w:t>
        <w:br/>
        <w:br/>
        <w:t>As Jack and Mark double-check everything, ensuring they haven't forgotten any crucial gear, their excitement builds to a crescendo. They exchange a knowing glance, their eyes shining with determination. This journey is not just about surfing; it's about pushing their limits, exploring new territories, and forging lifelong memories.</w:t>
        <w:br/>
        <w:br/>
        <w:t>With the RV fully loaded, Jack takes one last look at his home on wheels. "Wave Rider" stands tall, ready to embark on its epic journey along the California coastline. The engine roars to life, a symphony of power and possibility. Jack can't help but smile as he settles into the driver's seat, his hands gripping the steering wheel with a newfound sense of purpose.</w:t>
        <w:br/>
        <w:br/>
        <w:t>As they pull out of the driveway, the RV's tires rolling over the familiar pavement, Jack and Mark's hearts race with anticipation. The open road stretches out before them, a blank canvas waiting to be painted with the colors of adventure and discovery. The journey has begun, and they are ready to ride waves on wheels and chase their dreams along the California coast.</w:t>
        <w:br/>
        <w:br/>
        <w:t>Excitement fills the air as Jack Thompson and his best friend, Mark, embark on their epic RV surf safari. The moment they have been eagerly anticipating has finally arrived, and the thrill of the unknown hangs heavy in the warm California breeze. With the engine humming beneath them and the open road stretching out before them, they feel a surge of adrenaline and a sense of freedom unlike anything they have ever experienced.</w:t>
        <w:br/>
        <w:br/>
        <w:t>As the RV glides along the coastal highway, the world seems to blur around them, the passing scenery a kaleidoscope of vibrant colors and endless possibilities. The sound of the ocean beckons in the distance, its rhythmic waves calling out to Jack and Mark like a siren's song. They can hardly contain their excitement, their hearts pounding in anticipation of the adventures that lie ahead.</w:t>
        <w:br/>
        <w:br/>
        <w:t>Inside the RV, the atmosphere is electric. The walls seem to pulse with the shared enthusiasm and camaraderie of the crew. Laughter and animated conversations fill the space, blending with the upbeat tunes streaming from the speakers. The surfers exchange stories of their past surfing expeditions, their eyes shining with a mixture of nostalgia and anticipation for the waves they are about to conquer.</w:t>
        <w:br/>
        <w:br/>
        <w:t>As they drive further along the coastline, passing by picturesque beach towns and breathtaking cliffs, Jack and Mark can't help but feel a sense of awe and wonder. The sheer vastness of the ocean, stretching out endlessly before them, is a humbling sight. They know that within its depths lie the challenges and rewards that will define their journey.</w:t>
        <w:br/>
        <w:br/>
        <w:t>With each passing mile, the anticipation builds, fueling their determination to find the perfect wave. They know that this RV surf safari is more than just a road trip; it's an opportunity to push their limits, test their skills, and immerse themselves in the raw power of the ocean. Every twist and turn of the road brings them closer to the adventure of a lifetime.</w:t>
        <w:br/>
        <w:br/>
        <w:t>As the sun begins to set, casting a golden glow over the horizon, Jack and Mark exchange a knowing smile. They can feel the energy of the ocean coursing through their veins, propelling them forward on this grand quest. With each passing moment, the anticipation grows stronger, and they can't help but wonder what challenges and triumphs await them on this epic RV surf safari.</w:t>
        <w:br/>
        <w:br/>
        <w:t>As the RV cruises along the coastal highway, Jack and Mark spot a group of surfers hitchhiking by the side of the road. Their boards are strapped to their backs, their eyes filled with the unmistakable glimmer of surf enthusiasts. Without hesitation, Jack pulls over to offer them a ride.</w:t>
        <w:br/>
        <w:br/>
        <w:t>The group of surfers eagerly climbs aboard "Wave Rider," their faces beaming with excitement and gratitude. Introductions are made, and the RV instantly becomes a hub of lively conversation and laughter. It's clear that these surfers share the same passion for the waves as Jack and Mark.</w:t>
        <w:br/>
        <w:br/>
        <w:t>As they travel together, the camaraderie between the surfers grows stronger with each passing mile. They share stories of their most epic surfing adventures, exchanging tips and tricks to navigate the treacherous waves they will undoubtedly encounter. The RV becomes a melting pot of different surfing styles and experiences, creating an atmosphere of shared knowledge and inspiration.</w:t>
        <w:br/>
        <w:br/>
        <w:t>The addition of the fellow surfers brings a new dynamic to the journey. They all have their own unique personalities and backgrounds, yet they are united by the common thread of their love for the ocean. From the seasoned veterans to the wide-eyed newcomers, each surfer brings their own perspective and energy to the group.</w:t>
        <w:br/>
        <w:br/>
        <w:t>As the RV makes its way along the coastline, the group of surfers becomes a tight-knit crew, supporting and encouraging one another. They share meals, surf sessions, and late-night conversations under the starry sky. Together, they form a bond that transcends the boundaries of friendship, connected by their shared pursuit of the perfect wave.</w:t>
        <w:br/>
        <w:br/>
        <w:t>With the addition of the fellow surfers, the journey takes on a new dimension. The RV is now filled with laughter, camaraderie, and a collective determination to conquer any challenge that comes their way. As they continue their adventure, Jack and Mark can't help but feel a surge of gratitude for the serendipitous encounter that brought this group of kindred spirits into their lives. They know that with their newfound companions, they are stronger and more prepared to take on the thrilling adventures that lie ahead.</w:t>
        <w:br/>
        <w:br/>
        <w:t>Together, the group of surfers forms a tight-knit crew, ready to take on any challenge that comes their way. Each member brings their own unique skills and strengths to the table, creating a diverse and formidable team. Jack, with his fearless approach to surfing and his unwavering determination, becomes the de facto leader of the group. His passion and love for the ocean serve as a guiding light, inspiring his fellow surfers to push their limits and embrace the thrill of the waves.</w:t>
        <w:br/>
        <w:br/>
        <w:t>Mark, Jack's best friend and partner in adventure, is the voice of reason and practicality. With his meticulous planning and problem-solving skills, he ensures that the group is always prepared for whatever obstacles they may face. His calm and level-headed nature brings a sense of stability to the crew, balancing out their collective enthusiasm and spontaneity.</w:t>
        <w:br/>
        <w:br/>
        <w:t>The other surfers in the group each have their own unique strengths as well. There's Mia, a skilled photographer who captures the beauty and power of the waves through her lens. Her artistic eye and passion for storytelling add depth and dimension to their journey. Liam, a seasoned surfer with a natural talent for reading the waves, becomes their go-to advisor when it comes to choosing the best surf spots and navigating the unpredictable ocean conditions.</w:t>
        <w:br/>
        <w:br/>
        <w:t>And then there's Aria, the enigmatic local surfer who joined them at their first surf spot. Her presence brings an air of mystery and intrigue to the group. Aria's deep connection with the ocean and her uncanny ability to anticipate its every move make her an invaluable asset. Her quiet strength and unwavering determination inspire the others to dig deeper and push themselves beyond their limits.</w:t>
        <w:br/>
        <w:br/>
        <w:t>As they travel along the coastline, the group faces a myriad of challenges and obstacles. From treacherous waves to fierce competitions, they confront each trial with unwavering determination and a united front. They support one another through every wipeout, every setback, and every victory. Together, they are a force to be reckoned with, ready to conquer any challenge that comes their way.</w:t>
        <w:br/>
        <w:br/>
        <w:t>The tight-knit crew finds solace and strength in one another's company. They share meals, laughter, and late-night conversations around the campfire. Their bond grows stronger with each passing day, as they learn to trust and rely on one another. Through the ups and downs of their journey, they discover the true power of friendship and the strength that comes from banding together in pursuit of a common passion.</w:t>
        <w:br/>
        <w:br/>
        <w:t>As they continue their RV surf safari, the crew knows that they will face even greater challenges and obstacles. But with their tight-knit bond and unwavering determination, they are ready to take on whatever comes their way. Together, they will ride the waves, explore uncharted surf spots, and discover the true meaning of adventure. Their journey has only just begun, and they are eager to see where it will take them next.</w:t>
        <w:br/>
        <w:br/>
        <w:t>As the sun rises over the California coastline, Jack Thompson and his best friend, Mark, load up their RV, "Wave Rider," with all their surfing gear. Excitement fills the air as they embark on their epic RV surf safari. The road stretches out before them, promising endless possibilities and thrilling adventures. The anticipation is palpable as the group of surfers gather around, eager to begin their quest for the perfect wave.</w:t>
        <w:br/>
        <w:br/>
        <w:t>Jack's heart races with a mix of adrenaline and sheer joy. This is what he has been dreaming about for years – the ultimate adventure, chasing waves along the picturesque coastline of California. He can feel the energy coursing through his veins as he straps his surfboard onto the roof of the RV, ready to take on the challenges that lie ahead.</w:t>
        <w:br/>
        <w:br/>
        <w:t>Mark, ever the practical one, double-checks their supplies and ensures that everything is in order. He meticulously goes through the checklist, making sure they have enough food, water, and fuel to sustain them on their journey. Mark's attention to detail and methodical approach provide a sense of reassurance to the group, knowing that they are well-prepared for whatever comes their way.</w:t>
        <w:br/>
        <w:br/>
        <w:t>As the engine roars to life, the sound of adventure fills the air. Jack takes a deep breath, inhaling the salty ocean breeze, and locks eyes with his fellow surfers. They share a knowing glance, a silent promise to support and uplift one another throughout the journey. The determination in their eyes is mirrored in Jack's own gaze as he turns the key and sets the wheels in motion.</w:t>
        <w:br/>
        <w:br/>
        <w:t>The RV rolls out onto the open road, the engine humming in harmony with their heartbeat. The anticipation builds with each passing mile, as they pass scenic coastal towns and breathtaking vistas. The group is united in their quest for the perfect wave, their shared passion for the ocean propelling them forward.</w:t>
        <w:br/>
        <w:br/>
        <w:t>The journey begins with a sense of anticipation and a determination to find the perfect wave. The road stretches out before them, winding its way along the coastline, beckoning them to explore its hidden treasures. The group is ready to face the challenges and obstacles that await them, knowing that the rewards will be worth every moment of struggle.</w:t>
        <w:br/>
        <w:br/>
        <w:t>As the RV surf safari gains momentum, Jack feels a surge of excitement and gratitude. He is living his dream, surrounded by like-minded individuals who share his love for the ocean and the thrill of riding waves. The journey ahead is filled with uncertainty, but Jack knows that as long as they stick together and stay true to their passion, they will find the adventure of a lifetime.</w:t>
        <w:br/>
        <w:br/>
        <w:t>And so, with the sun as their guide and the open road as their canvas, Jack and his friends set off on their epic RV surf safari. The waves are calling, and they are ready to answer, ready to chase the perfect wave and discover the hidden gems along California's coastline. The journey has begun, and the thrill of the unknown awaits them at every turn.</w:t>
      </w:r>
    </w:p>
    <w:p>
      <w:pPr>
        <w:pStyle w:val="Heading1"/>
      </w:pPr>
      <w:r>
        <w:t>Chapter 2: The Wave Rider and its Crew</w:t>
      </w:r>
    </w:p>
    <w:p>
      <w:r>
        <w:t>Jack and his friends settle into life on the Wave Rider, their RV turned surf haven. The vehicle has been transformed into a mobile basecamp, equipped with state-of-the-art surfing gear and all the essentials they need for their adventures. Inside, the space is divided into sleeping quarters, a kitchenette, and a lounge area where they can relax and unwind after a long day of chasing waves.</w:t>
        <w:br/>
        <w:br/>
        <w:t>The crew quickly establishes a routine, with each member taking on specific responsibilities. Jack, as the leader of the group, takes charge of navigating their route and researching potential surf spots. He spends hours poring over maps and studying weather patterns, determined to find the best waves along the coastline. Mark, with his practical nature, oversees the maintenance of the RV and ensures that everything is in working order.</w:t>
        <w:br/>
        <w:br/>
        <w:t>The other members of the crew also contribute their unique skills to the group. Sarah, an experienced surfer and yoga enthusiast, leads daily stretching sessions to keep everyone limber and focused. Alex, a talented photographer, captures the essence of their journey through his camera lens, documenting their adventures for future memories. And Lisa, the group's resident chef, whips up delicious meals using local ingredients, fueling their bodies for the demanding physical challenges they will face.</w:t>
        <w:br/>
        <w:br/>
        <w:t>Amidst the camaraderie and shared passion for surfing, deep friendships begin to form. The long hours spent driving and waiting for the perfect waves give rise to meaningful conversations and moments of vulnerability. Jack and Mark, already best friends, strengthen their bond through the shared experience of this epic RV surf safari. They rely on each other for support and encouragement, knowing that they have each other's backs no matter what.</w:t>
        <w:br/>
        <w:br/>
        <w:t>As the days turn into weeks, the crew settles into a rhythm that feels both familiar and exhilarating. They wake up with the sun, eager to embark on another day of exploration and adventure. The waves become their compass, guiding them from one surf spot to the next. And in the moments of stillness, when the ocean is calm and the waves are dormant, they find solace in the beauty of the coastline and the serenity of the open road.</w:t>
        <w:br/>
        <w:br/>
        <w:t>Life on the Wave Rider is not without its challenges. There are mechanical issues to troubleshoot, unexpected weather patterns to navigate, and occasional disagreements among the crew. But through it all, they remain united by their love for the ocean and their shared pursuit of the perfect wave. They learn to adapt, to rely on each other's strengths, and to find joy in the simplest of moments.</w:t>
        <w:br/>
        <w:br/>
        <w:t>As they continue their journey along the California coastline, Jack and his friends become more than just a group of surfers. They become a family bound by a shared sense of purpose and a deep connection to the ocean. Each day brings new adventures, new friendships, and new challenges to overcome. And as they ride the waves on wheels, they discover that the true reward lies not just in the pursuit of the perfect wave, but in the journey itself.</w:t>
        <w:br/>
        <w:br/>
        <w:t>Inside the Wave Rider, the atmosphere is filled with excitement and anticipation as Jack and his friends settle into their new home on wheels. The RV has been transformed into a surf haven, with surfboards neatly stacked against the walls and wetsuits hanging from hooks. The smell of salty ocean air lingers, and the sound of crashing waves can be heard in the distance.</w:t>
        <w:br/>
        <w:br/>
        <w:t>The crew quickly finds their favorite spots inside the RV. Jack claims the cozy corner by the window, where he can watch the coastline pass by as they drive. Mark sets up his workspace at the small table, armed with a toolbox and spare parts, ready to tackle any mechanical issues that may arise. The lounge area becomes a communal space, with cushions scattered around and surf magazines strewn across the coffee table.</w:t>
        <w:br/>
        <w:br/>
        <w:t>As they settle in, the crew takes a moment to appreciate the transformation of the RV. What was once a simple vehicle has now become their sanctuary, their home away from home. It is a space that holds the promise of adventure and the potential for unforgettable experiences. Each member of the crew adds their personal touch to the interior, making it feel like a reflection of their individual personalities.</w:t>
        <w:br/>
        <w:br/>
        <w:t>Outside, the RV stands tall and proud, adorned with stickers and decals that represent the places they have been and the waves they have conquered. The surfboards strapped to the roof catch the sunlight, their vibrant colors standing out against the backdrop of the open road. The sight of the Wave Rider evokes a sense of awe and wonder, reminding Jack and his friends of the epic journey they are about to undertake.</w:t>
        <w:br/>
        <w:br/>
        <w:t>With everything in place, the crew gathers together for a toast, raising their cups filled with steaming coffee. They share stories of past surf trips and dreams of the waves that await them. There is a sense of camaraderie and shared excitement, as each member of the crew prepares for the adventures that lie ahead.</w:t>
        <w:br/>
        <w:br/>
        <w:t>As the sun sets on their first day on the Wave Rider, Jack and his friends find themselves surrounded by the beauty of the coastline. The sound of crashing waves lulls them to sleep, and the gentle rocking of the RV becomes a comforting rhythm. They drift off with smiles on their faces, knowing that they have found a home on wheels, a place where their dreams can come true.</w:t>
        <w:br/>
        <w:br/>
        <w:t>With the Wave Rider as their trusty steed, Jack and his crew spend their days exploring the breathtaking coastline of California. They drive along winding roads, their eyes constantly scanning the horizon for any sign of a potential surf spot. The anticipation builds with each passing mile, as they know that the perfect wave could be just around the corner.</w:t>
        <w:br/>
        <w:br/>
        <w:t>They stop at secluded beaches, their footprints the first to mark the untouched sand. Jack leads the way, his surfboard in hand, as he scouts out the best breaks. He studies the patterns of the waves, the way they curl and crash against the shore, searching for that elusive combination of power and beauty. His friends follow closely behind, their excitement palpable as they witness Jack's expertise in action.</w:t>
        <w:br/>
        <w:br/>
        <w:t>Together, they explore hidden coves and secret alcoves, venturing off the beaten path in search of the ultimate surf spot. They hike through rocky terrain, their surfboards strapped to their backs, ready to paddle out into the unknown. Each discovery is met with a mixture of awe and anticipation, as they marvel at the untouched beauty of these hidden gems.</w:t>
        <w:br/>
        <w:br/>
        <w:t>As they paddle out into the water, they are greeted by the raw power of the ocean. The waves crash against their boards, pushing them to their limits. They feel the adrenaline coursing through their veins as they ride the swells, their bodies moving in perfect harmony with the water. It is a dance between man and nature, a moment of pure exhilaration that can only be found on the open sea.</w:t>
        <w:br/>
        <w:br/>
        <w:t>But not every surf spot lives up to their expectations. Some are too crowded, filled with other surfers vying for the same perfect wave. Others are too treacherous, with waves that threaten to swallow them whole. Jack and his friends learn to adapt and overcome, always pushing themselves to find the next hidden gem.</w:t>
        <w:br/>
        <w:br/>
        <w:t>As they explore the coastline, they begin to understand the true beauty of their journey. It is not just about the perfect wave, but also about the experiences along the way. They witness breathtaking sunsets, their colors reflecting off the water like a masterpiece. They encounter wildlife, from playful dolphins to majestic whales, reminding them of the power and fragility of the ocean.</w:t>
        <w:br/>
        <w:br/>
        <w:t>With each passing day, Jack and his crew grow closer, their shared experiences forging a bond that cannot be broken. They support each other through the challenges, celebrating every triumph and learning from every setback. They become more than just friends; they become a family united by their love for the ocean and their thirst for adventure.</w:t>
        <w:br/>
        <w:br/>
        <w:t>As the sun sets on another day of exploration, Jack and his crew gather around a campfire, their faces illuminated by the flickering flames. They share stories of the waves they rode and the breathtaking sights they encountered. There is a sense of fulfillment and contentment in their voices, as they realize that they are living the dream they have always chased.</w:t>
        <w:br/>
        <w:br/>
        <w:t>With the coastline still holding countless secrets, Jack and his crew retire to the comfort of the Wave Rider, their hearts filled with anticipation for the next day's adventures. They fall asleep to the sound of crashing waves, their dreams filled with the promise of new surf spots and the thrill of riding waves on wheels.</w:t>
        <w:br/>
        <w:br/>
        <w:t>The Wave Rider, Jack and his crew's trusty RV, is more than just a mode of transportation. It is their mobile basecamp, equipped with state-of-the-art surfing gear that ensures they are always prepared for their adventures. Inside the RV, racks line the walls, holding an impressive collection of surfboards in all shapes and sizes. The boards are meticulously organized, each one chosen for its unique characteristics and ability to tackle different types of waves.</w:t>
        <w:br/>
        <w:br/>
        <w:t>In addition to the surfboards, the Wave Rider is stocked with top-of-the-line wetsuits, ensuring Jack and his friends are protected from the elements as they brave the chilly waters. Neoprene gloves and booties are neatly arranged in a drawer, ready to be donned when the conditions demand it. The RV's storage compartments are filled with fins, leashes, and wax, ensuring they have all the necessary accessories to enhance their surfing experience.</w:t>
        <w:br/>
        <w:br/>
        <w:t>The interior of the Wave Rider is a surfer's paradise. The walls are adorned with photographs and posters of legendary surfers, their faces frozen in moments of pure stoke. A large map of the California coastline hangs above the dining area, marked with pins to track their progress and highlight potential surf spots. The dining table itself doubles as a workspace, where Jack and his crew meticulously plan their next moves and study the intricacies of each surf spot they come across.</w:t>
        <w:br/>
        <w:br/>
        <w:t>The RV's kitchen is fully equipped, allowing Jack and his crew to prepare meals that fuel their bodies for the demanding physical activity of surfing. The refrigerator is stocked with fresh fruits and vegetables, providing the necessary nutrients for sustained energy. A selection of protein bars and shakes are neatly arranged on a shelf, ensuring they have easy access to quick fuel during their long days of exploration.</w:t>
        <w:br/>
        <w:br/>
        <w:t>The Wave Rider also boasts a comfortable sleeping area, complete with bunk beds and cozy mattresses. Jack and his friends rest their tired bodies each night, knowing that they will wake up ready to tackle the challenges that lie ahead. The RV's compact bathroom allows them to freshen up after hours spent in the saltwater, ensuring they feel rejuvenated and ready for the next wave.</w:t>
        <w:br/>
        <w:br/>
        <w:t>With the Wave Rider as their mobile basecamp, Jack and his crew have everything they need to chase their dreams. The RV is not just a vehicle; it is a symbol of their passion and dedication to the sport of surfing. Every piece of state-of-the-art gear represents their commitment to their craft and their unwavering desire to ride waves on wheels. As they embark on each new day of their epic RV surf safari, they know that the Wave Rider will be there to support them every step of the way.</w:t>
        <w:br/>
        <w:br/>
        <w:t>Jack and his crew quickly bond over their shared love for the ocean and the thrill of riding waves. Each member brings their own unique experiences and perspectives to the group, creating a dynamic and compelling ensemble. They spend their days exploring the coastline, scouting out potential surf spots, and immersing themselves in the beauty of nature.</w:t>
        <w:br/>
        <w:br/>
        <w:t>In the early mornings, as the sun begins to rise over the horizon, Jack and his crew gather outside the Wave Rider. They stand in awe as they watch the waves come to life, the sound of crashing water filling the air. It's a magical moment, one that ignites their passion and fuels their desire to paddle out and ride those waves.</w:t>
        <w:br/>
        <w:br/>
        <w:t>As they venture into the water, the camaraderie among the group is palpable. They cheer each other on, sharing excitement and encouragement as they take turns catching waves. There's a sense of unity and shared purpose that transcends words, a deep understanding that they are all connected by their love for this exhilarating sport.</w:t>
        <w:br/>
        <w:br/>
        <w:t>During breaks between surf sessions, the crew gathers on the beach, sitting on their surfboards and sharing stories of their most memorable rides. They laugh, they cheer, and they relive the adrenaline rush of conquering a massive wave. It's in these moments that their bond grows stronger, as they realize they are part of something bigger than themselves.</w:t>
        <w:br/>
        <w:br/>
        <w:t>In the evenings, as they gather around a campfire, the conversation turns to dreams and aspirations. Each member of the crew shares their personal journey and the reasons why they are drawn to the ocean. They speak of the freedom they feel when riding a wave, the sense of being in sync with nature's power. It's a shared language, a mutual understanding that transcends words.</w:t>
        <w:br/>
        <w:br/>
        <w:t>Jack and his crew discover that they are not just chasing waves; they are chasing a way of life. The ocean has become their sanctuary, their escape from the pressures of the world. It's a place where they can be themselves, where they can push their limits and find a sense of peace and purpose.</w:t>
        <w:br/>
        <w:br/>
        <w:t>As they continue their journey along the California coastline, Jack and his crew hold onto this shared love for the ocean and the thrill of riding waves. It's what keeps them going, even in the face of challenges and obstacles. They know that as long as they have each other and the waves to ride, they are unstoppable.</w:t>
        <w:br/>
        <w:br/>
        <w:t>Together, they forge a bond that goes beyond friendship. They become a family, united by their passion, their determination, and their unwavering love for the ocean. And as they ride the waves, they find not only adventure and excitement but also a sense of belonging and a deeper connection to themselves and to the world around them.</w:t>
        <w:br/>
        <w:br/>
        <w:t>Each member of Jack's crew brings their own unique skills and personalities to the group, creating a dynamic and compelling ensemble. Mark, Jack's best friend, is the steady anchor of the group, always keeping everyone grounded and focused. His knowledge of the ocean's currents and tides is unmatched, guiding the crew to the best surf spots and ensuring their safety in the water.</w:t>
        <w:br/>
        <w:br/>
        <w:t>Sarah, a fearless and talented surfer, adds a touch of grace and elegance to the group. Her fluid movements on the waves inspire the others to push their boundaries and strive for excellence. Her infectious laughter and positive spirit uplift the team, creating an atmosphere of joy and camaraderie.</w:t>
        <w:br/>
        <w:br/>
        <w:t>Tom, the resident daredevil, is always up for a challenge. His daring acrobatics and willingness to take risks inject an element of excitement and adrenaline into every surf session. His fearlessness inspires the others to step outside their comfort zones and embrace the thrill of the unknown.</w:t>
        <w:br/>
        <w:br/>
        <w:t>Emma, the group's resident photographer, has an eye for capturing the beauty and power of the ocean. Her stunning images freeze moments in time, allowing the crew to relive their most exhilarating rides and share their experiences with the world. Her passion for storytelling through photography adds depth and dimension to their journey.</w:t>
        <w:br/>
        <w:br/>
        <w:t>And then there's Aria, the enigmatic local surfer. Her quiet confidence and mysterious aura draw everyone's attention. Aria's connection with the ocean is unparalleled, and her presence brings a sense of mysticism and wonder to the group. Her wisdom and guidance help Jack and the others navigate the challenges they face, both on and off the waves.</w:t>
        <w:br/>
        <w:br/>
        <w:t>Together, this eclectic group forms a tight-knit ensemble, each member complementing and supporting one another. They push each other to new heights, learning from each other's strengths and embracing their differences. With their combined skills and personalities, they become an unstoppable force, ready to conquer any wave that comes their way.</w:t>
        <w:br/>
        <w:br/>
        <w:t>As the journey continues, their bond grows stronger, and they become more than just a group of surfers. They become a family, bound by their shared love for the ocean and their unwavering commitment to each other. Their unique skills and personalities merge to create a dynamic and compelling ensemble, making their RV surf safari an adventure like no other.</w:t>
        <w:br/>
        <w:br/>
        <w:t>Life on the road presents its fair share of challenges, but Jack and his crew quickly learn to navigate them together. From navigating unfamiliar roads to troubleshooting mechanical issues with the RV, they face each obstacle head-on, relying on their collective knowledge and expertise. Mark's steady guidance and knowledge of RV maintenance prove invaluable, ensuring that the Wave Rider remains in top condition throughout their journey.</w:t>
        <w:br/>
        <w:br/>
        <w:t>But it's not just the physical challenges that bring this group closer together; it's the emotional support they provide each other that truly strengthens their bond. When one member is feeling down or facing doubts, the others rally around them, offering words of encouragement and reminding them of their shared goals. They become each other's pillars of strength, always there to lend a helping hand or a listening ear.</w:t>
        <w:br/>
        <w:br/>
        <w:t>Life on the road can be unpredictable, but the crew of the Wave Rider embraces the highs and lows as part of the adventure. Whether it's a breathtaking sunset over the Pacific or a sudden storm that tests their surfing skills, they face each moment with a sense of resilience and camaraderie. They celebrate their victories together and find solace in one another during the tough times.</w:t>
        <w:br/>
        <w:br/>
        <w:t>As they continue their journey, their tight-knit community becomes a source of inspiration and comfort. They share stories around the campfire, laughter echoing through the night, and create memories that will last a lifetime. They learn to lean on each other, not just for support but also for guidance and wisdom. Each member brings their unique perspective and skills to the table, enriching the group dynamic and fostering personal growth.</w:t>
        <w:br/>
        <w:br/>
        <w:t>Through the highs and lows of their journey, this tight-knit community becomes the backbone of their adventure. They learn to trust each other implicitly, relying on their collective strength to overcome any obstacle that comes their way. Their shared experiences and unbreakable bond create a sense of belonging and purpose, making their RV surf safari more than just a trip—it becomes a transformative and life-affirming experience.</w:t>
        <w:br/>
        <w:br/>
        <w:t>As they navigate the challenges of life on the road, they form a tight-knit community that supports each other through the highs and lows of their journey. Together, they create a safe space where dreams are pursued, fears are conquered, and lifelong friendships are forged. The road may be long and unpredictable, but with their unwavering support for one another, Jack and his crew find solace in knowing that they are never alone. In the face of adversity, their bond grows stronger, reminding them that they are part of something greater than themselves—a family united by a shared passion and a thirst for adventure.</w:t>
      </w:r>
    </w:p>
    <w:p>
      <w:pPr>
        <w:pStyle w:val="Heading1"/>
      </w:pPr>
      <w:r>
        <w:t>Chapter 3: Chasing the Unknown</w:t>
      </w:r>
    </w:p>
    <w:p>
      <w:r>
        <w:t>As Jack and his crew continue their RV surf safari, they embark on a thrilling pursuit of the unknown. With their sights set on uncovering hidden gems and unexplored surfing spots, they venture off the beaten path, fueled by a restless curiosity and a hunger for the perfect wave. The coastal road stretches endlessly before them, winding through diverse and dynamic landscapes that promise both challenges and rewards.</w:t>
        <w:br/>
        <w:br/>
        <w:t>Their journey takes them to secluded coves tucked away from prying eyes and rugged cliffs that rise defiantly against the crashing waves. Each new location presents a unique set of obstacles, testing their skills, and pushing them to their limits. Treacherous currents, sharp reefs, and unpredictable weather conditions become their relentless adversaries, demanding unwavering focus and precise execution. But Jack and his crew are undeterred, their passion for surfing and their thirst for adventure propelling them forward.</w:t>
        <w:br/>
        <w:br/>
        <w:t>As they navigate these uncharted territories, the tension builds, and the stakes get higher. The thrill of chasing the unknown is palpable, electrifying the air around them. They are acutely aware that every wave they conquer, every undiscovered surf spot they uncover, is a testament to their determination and their unwavering spirit. The chapter is rife with suspense, action, and unexpected twists as they push themselves further than ever before.</w:t>
        <w:br/>
        <w:br/>
        <w:t>Amidst the challenges and adrenaline-fueled moments, Jack and his crew find solace in the raw beauty of their surroundings. The untamed landscapes, with their towering cliffs and mesmerizing sunsets, serve as a reminder of the awe-inspiring power of nature. They become one with the ocean, attuned to its every ebb and flow, drawing strength from its depths.</w:t>
        <w:br/>
        <w:br/>
        <w:t>But it's not just the physical aspects that test their mettle. Each new surf spot brings its own set of unknowns, from local surf etiquette to navigating unfamiliar breaks. They must adapt quickly, relying on their instincts and the wisdom of their fellow surfers. As they immerse themselves in these unexplored realms, they gain a deeper understanding of themselves and the boundless possibilities that lie before them.</w:t>
        <w:br/>
        <w:br/>
        <w:t>In this pursuit of the unknown, Jack and his crew become pioneers, carving their own paths in the surfing world. Their journey is not just about conquering waves; it's about pushing the boundaries of what is known and discovering new horizons. With every twist and turn, they redefine the limits of their own capabilities and redefine what it means to be a surfer.</w:t>
        <w:br/>
        <w:br/>
        <w:t>The chapter ends with a sense of anticipation and excitement for what lies ahead. Jack and his crew have only scratched the surface of the unknown, and the possibilities are endless. As they prepare to continue their RV surf safari, they are filled with a renewed sense of purpose and a burning desire to leave their mark on the surfing world. The pursuit of the unknown has become their driving force, propelling them forward on this epic adventure of a lifetime.</w:t>
        <w:br/>
        <w:br/>
        <w:t>Chapter 3 - Chasing the Unknown</w:t>
        <w:br/>
        <w:br/>
        <w:t>As Jack and his crew continue their RV surf safari, they find themselves yearning for the thrill of the unknown. With a shared sense of adventure and an insatiable curiosity, they embark on a daring quest to uncover hidden surf spots that have yet to be explored. Guided by their intuition and an unwavering determination, they venture off the beaten path, leaving behind the familiar shores and venturing into uncharted territory.</w:t>
        <w:br/>
        <w:br/>
        <w:t>The coastal road stretches before them, winding through picturesque landscapes and offering glimpses of untamed beauty. They veer away from the crowded beaches and popular surf breaks, seeking the allure of secrecy and solitude. Their eyes are trained on the horizon, searching for any signs of promising waves that beckon them further into the depths of the unknown.</w:t>
        <w:br/>
        <w:br/>
        <w:t>With each turn of the wheel, the anticipation builds, and excitement courses through their veins. They are explorers in their own right, pioneers of the surf world, driven by the desire to leave their mark on the untamed corners of the coastline. The thrill of the chase fuels their spirits, propelling them forward as they navigate winding roads and rugged terrain.</w:t>
        <w:br/>
        <w:br/>
        <w:t>Together, they become a tight-knit unit, relying on each other's instincts and unwavering support. They share a common goal – to discover hidden gems that have yet to be surfed and to immerse themselves in the unspoiled beauty of nature. Their friendship grows stronger with each passing day, forged through the challenges they face together and the triumphs they celebrate as a team.</w:t>
        <w:br/>
        <w:br/>
        <w:t>As they venture deeper into the unknown, they encounter diverse and dynamic settings that leave them in awe. Secluded coves reveal themselves like hidden treasures, pristine and untouched by the footprints of others. Rugged cliffs stand tall and proud, daring them to conquer their imposing heights. With every new discovery, their spirits soar, their passion for exploration burning brighter than ever before.</w:t>
        <w:br/>
        <w:br/>
        <w:t>But the pursuit of hidden surf spots is not without its challenges. The uncharted breaks test their skills and push them to their limits. The waves crash with a ferocity they have never encountered before, demanding precision and unwavering focus. They navigate treacherous currents and navigate sharp reefs, relying on their instincts and years of experience to guide them safely through the unknown.</w:t>
        <w:br/>
        <w:br/>
        <w:t>Yet, amidst the trials and tribulations, they find solace in the beauty that surrounds them. The untamed landscapes, with their towering cliffs and breathtaking vistas, serve as a constant reminder of the power and magnificence of nature. They are humbled by the vastness of the ocean, its ever-changing moods a reflection of their own journey.</w:t>
        <w:br/>
        <w:br/>
        <w:t>As they continue to venture off the beaten path, Jack and his crew become pioneers, carving their own paths in the surfing world. They leave their footprints on untouched shores, leaving behind a legacy of exploration and discovery. With every hidden surf spot they uncover, they write a new chapter in the history of surfing, forever altering the perception of what is possible.</w:t>
        <w:br/>
        <w:br/>
        <w:t>The pursuit of hidden surf spots becomes a metaphor for their lives – a reminder to always seek the unknown, to embrace the challenges that lie ahead, and to never be afraid to step outside of their comfort zones. They are adventurers, explorers, and dreamers, united by a shared passion for the waves and a deep reverence for the power of the ocean.</w:t>
        <w:br/>
        <w:br/>
        <w:t>As they leave behind the hidden surf spots and venture back onto the familiar shores, they carry with them the memories of their epic journey. The pursuit of the unknown has forever changed them, igniting a fire within their souls that will continue to burn long after the final wave has been conquered. They are no longer just surfers; they are pioneers, forever bound by the indomitable spirit of the ocean and the power of their own daring.</w:t>
        <w:br/>
        <w:br/>
        <w:t>As Jack and his crew continue their RV surf safari, they find themselves venturing into diverse and dynamic settings that stir their sense of adventure. Secluded coves, tucked away from prying eyes, reveal themselves as hidden gems waiting to be discovered. With each step they take on the untouched sands, they can't help but feel a sense of awe at the raw beauty that surrounds them.</w:t>
        <w:br/>
        <w:br/>
        <w:t>The rugged cliffs that line the coastline stand tall and proud, a testament to the power and resilience of nature. They serve as a reminder that the journey to find the perfect wave is not without its challenges. The crew must navigate the treacherous terrain, careful not to succumb to the daunting heights. Yet, as they conquer each cliff, their spirits soar, fueled by the exhilaration of pushing beyond their limits.</w:t>
        <w:br/>
        <w:br/>
        <w:t>The secluded coves and rugged cliffs offer a sanctuary from the noise and chaos of the world. Here, amidst the untouched beauty, Jack and his crew find solace and a deeper connection to the ocean. The crashing waves echo through the cliffs, their rhythmic melody a constant reminder of the power that lies beneath the surface. It is in these moments, surrounded by the untamed majesty of nature, that they feel truly alive.</w:t>
        <w:br/>
        <w:br/>
        <w:t>In these diverse and dynamic settings, Jack and his crew are reminded of the vastness of the world and the endless possibilities that lie within it. Each new location presents a new challenge, a new opportunity to test their skills and push themselves to new heights. They embrace the unknown, knowing that it is in these uncharted waters that true discovery awaits.</w:t>
        <w:br/>
        <w:br/>
        <w:t>As they venture into secluded coves and conquer rugged cliffs, Jack and his crew are forever changed. The hidden gems they uncover become a part of their story, etched into their memories and woven into the fabric of their journey. These diverse and dynamic settings serve as a backdrop for their daring exploits, a testament to their unwavering passion for the waves and their unyielding thirst for adventure.</w:t>
        <w:br/>
        <w:br/>
        <w:t>In the midst of these hidden treasures, Jack and his crew find a sense of peace and fulfillment. They are reminded of the fragility of the natural world and the importance of preserving its beauty for future generations. With each wave they ride and each cliff they conquer, they are driven to protect the sanctity of these diverse and dynamic settings, ensuring that they remain untouched by the hand of progress.</w:t>
        <w:br/>
        <w:br/>
        <w:t>As they leave behind the secluded coves and rugged cliffs, Jack and his crew carry with them the memories of their encounters with the unknown. In the depths of their souls, they know that they have experienced something truly special, something that can only be found when one is willing to venture beyond the familiar. The diverse and dynamic settings have become a part of them, forever etched into their hearts as a reminder of the power of the ocean and the untamed beauty of the world.</w:t>
        <w:br/>
        <w:br/>
        <w:t>As Jack and his crew continue their RV surf safari, they encounter a series of challenges and obstacles at each new location they explore. The thrill of the unknown is accompanied by the realization that each surf spot presents its own set of difficulties. The waves can be unpredictable, with powerful swells and treacherous currents that demand the utmost skill and concentration. Jack and his crew find themselves pushing their limits both physically and mentally as they strive to conquer these challenges.</w:t>
        <w:br/>
        <w:br/>
        <w:t>The team faces towering waves that seem insurmountable, crashing down with a force that is both awe-inspiring and terrifying. Each member must summon their courage and trust in their abilities as they paddle out into the lineup, ready to take on nature's might. The relentless power of the ocean tests their strength and resilience, requiring split-second decisions and split-second reactions.</w:t>
        <w:br/>
        <w:br/>
        <w:t>In addition to the formidable waves, the crew also encounters other obstacles that add to the complexity of their journey. The rocky sea bed, hidden beneath the surface, poses a constant threat, with jagged edges and hidden crevices waiting to catch unsuspecting surfers off guard. The ever-changing weather conditions, from sudden storms to gusty winds, further complicate their efforts to ride the perfect wave.</w:t>
        <w:br/>
        <w:br/>
        <w:t>As they face these challenges head-on, Jack and his crew rely on their experience, skill, and unwavering determination to overcome each obstacle. They learn to read the waves, to anticipate their movements, and to adapt their techniques accordingly. It is through these trials that they truly grow as surfers, honing their abilities and gaining a deeper understanding of the ocean's mysteries.</w:t>
        <w:br/>
        <w:br/>
        <w:t>Each new location brings with it a fresh set of challenges, pushing Jack and his crew to their limits. But it is in these moments of adversity that they find their greatest strength. They learn to trust in themselves and in each other, forging an unbreakable bond as they navigate the treacherous waters together. With each obstacle they overcome, they emerge stronger, more resilient, and more determined than ever to chase the perfect wave.</w:t>
        <w:br/>
        <w:br/>
        <w:t>The challenges and obstacles they face along their journey serve as a reminder of the unpredictable nature of the ocean and the need for constant vigilance and respect. Jack and his crew come to realize that the pursuit of their passion requires not only skill and bravery, but also humility and a deep understanding of their own limitations. Through perseverance and a willingness to learn from both successes and failures, they continue to push their boundaries and uncover the true depths of their abilities.</w:t>
        <w:br/>
        <w:br/>
        <w:t>As they conquer each challenge, Jack and his crew are filled with a sense of accomplishment and an overwhelming appreciation for the power of the ocean. They understand that it is not just about riding the biggest waves or conquering the most difficult surf spots, but about embracing the journey itself. Each challenge they overcome is a testament to their dedication, their love for the sport, and their unwavering commitment to the pursuit of adventure.</w:t>
        <w:br/>
        <w:br/>
        <w:t>The tension builds as Jack and his crew continue their relentless pursuit of the perfect wave. Each new location they explore brings them closer to their goal, but also raises the stakes. They can feel the pressure mounting, the weight of their expectations and the desire to leave their mark on the surfing world. The thrill of the unknown is accompanied by a sense of urgency, as time begins to slip away and their window of opportunity narrows. The crew becomes more focused, more determined, channeling their energy into every paddle, every ride, and every maneuver. They know that this wave, this moment, could be the one that defines their journey. The anticipation is palpable, the excitement almost overwhelming. But amidst the mounting pressure, they remain united, supporting and encouraging each other every step of the way. They understand that the pursuit of the perfect wave is not just about individual success, but about the collective experience of riding waves on wheels. And so, with hearts pounding and adrenaline coursing through their veins, they push forward, ready to face whatever challenges lie ahead and to ride the waves that will forever etch their names into surfing history.</w:t>
        <w:br/>
        <w:br/>
        <w:t>The stakes get higher as Jack and his crew strive to make their mark on the surfing world. With each new surf spot they discover, they realize that they are not the only ones seeking the perfect wave. Rival surfers begin to take notice of their presence and their determination to uncover hidden gems. Jealousy and competitiveness fill the air as tensions rise between the different surf crews.</w:t>
        <w:br/>
        <w:br/>
        <w:t>As word spreads about Jack and his crew's daring exploits and their relentless pursuit of untouched surf breaks, they become the talk of the surfing community. The pressure to perform and prove themselves intensifies with each passing day. They know that they have a limited window of opportunity to leave their mark on the surfing world and cement their place in history.</w:t>
        <w:br/>
        <w:br/>
        <w:t>But Jack and his crew are not easily deterred. They have come too far and overcome too many obstacles to let adversity stand in their way. They continue to push the boundaries of what is possible, taking on bigger waves and more challenging surf breaks. They draw inspiration from the countless hours they have spent honing their skills and the unwavering support of their fellow surfers.</w:t>
        <w:br/>
        <w:br/>
        <w:t>As they ride wave after wave, they leave their mark not only on the surfing world but on the hearts and minds of those who witness their breathtaking performances. Their daring maneuvers, fearless attitude, and unwavering determination inspire a new generation of surfers, encouraging them to chase their own dreams and push the limits of what is possible.</w:t>
        <w:br/>
        <w:br/>
        <w:t>But the path to greatness is not without its sacrifices. Jack and his crew face setbacks and disappointments along the way. They learn that success in the surfing world is not just about skill and talent, but about resilience and the ability to overcome adversity. They face injuries, wipeouts, and moments of self-doubt, but they never lose sight of their ultimate goal.</w:t>
        <w:br/>
        <w:br/>
        <w:t>As the stakes get higher, Jack and his crew rely on each other more than ever. They draw strength from their collective bond and the knowledge that they are part of something bigger than themselves. Together, they face the challenges head-on, supporting and encouraging each other through every triumph and setback.</w:t>
        <w:br/>
        <w:br/>
        <w:t>In the face of fierce competition and mounting pressure, Jack and his crew prove that they are more than just thrill-seeking surfers. They are pioneers, explorers, and ambassadors of the sport they love. They show the world that surfing is not just about riding waves, but about pushing boundaries, embracing the unknown, and leaving a lasting legacy. And as they strive to make their mark on the surfing world, they discover that the true measure of success lies not in the records they break or the accolades they receive, but in the friendships they forge, the lessons they learn, and the memories they create along the way.</w:t>
        <w:br/>
        <w:br/>
        <w:t>The chapter is filled with palpable suspense, as Jack and his crew continue their journey of exploration and adventure. With each new surf spot they uncover, there is an undercurrent of anticipation, as they never know what challenges and surprises await them. The unknown becomes their playground, and the thrill of discovery keeps their adrenaline pumping.</w:t>
        <w:br/>
        <w:br/>
        <w:t>Amidst the suspense, action takes center stage. Jack and his crew are pushed to their physical limits as they tackle treacherous waves and navigate the unpredictable currents. The waves crash around them, demanding their utmost focus and skill. Every moment becomes a test of their courage and determination, as they ride the edge between exhilaration and danger.</w:t>
        <w:br/>
        <w:br/>
        <w:t>But it's not just the physical challenges that make this chapter so riveting. Unexpected twists and turns add an extra layer of intrigue. Just when Jack and his crew think they have conquered a surf spot, they are met with surprises that challenge their expectations and force them to think on their feet. They encounter hidden dangers, from sharp rocks to powerful undertows, that test their ability to adapt and overcome.</w:t>
        <w:br/>
        <w:br/>
        <w:t>The unexpected twists also come in the form of encounters with other surfers. Jack and his crew find themselves face to face with rival surfers who are just as determined to claim the glory for themselves. Tensions rise as they vie for the best waves, leading to thrilling showdowns in the water. Friendships are tested, alliances are formed, and rivalries ignite, adding another layer of complexity to the already intense chapter.</w:t>
        <w:br/>
        <w:br/>
        <w:t>As the suspense builds, so does the sense of urgency. Jack and his crew know that time is running out to leave their mark on the surfing world. Every wave they ride, every challenge they overcome, brings them one step closer to their ultimate goal. The stakes are high, and the pressure is mounting, but they remain resolute in their pursuit of greatness.</w:t>
        <w:br/>
        <w:br/>
        <w:t>In the midst of the suspense, action, and unexpected twists, Jack and his crew find strength in their shared passion and camaraderie. They draw inspiration from each other, pushing each other to new heights. Together, they navigate the thrilling and unpredictable world of surfing, proving that the greatest adventures are often found in the unknown.</w:t>
      </w:r>
    </w:p>
    <w:p>
      <w:pPr>
        <w:pStyle w:val="Heading1"/>
      </w:pPr>
      <w:r>
        <w:t>Chapter 4: The Treacherous Waves of Mavericks</w:t>
      </w:r>
    </w:p>
    <w:p>
      <w:r>
        <w:t>The crew of the Wave Rider eagerly arrives at Mavericks, the legendary surf break known for its massive and treacherous waves. Excitement fills the air as Jack and his friends prepare to tackle this formidable challenge. They have spent their entire journey building up to this moment, honing their skills and pushing their limits. Mavericks represents the pinnacle of their surfing aspirations, and they are determined to conquer its mighty waves.</w:t>
        <w:br/>
        <w:br/>
        <w:t>As they paddle out into the lineup, the sheer size and power of the waves at Mavericks take their breath away. Towering walls of water crash around them, sending shivers down their spines. The adrenaline pumps through their veins as they prepare to take on the ultimate test of their surfing abilities.</w:t>
        <w:br/>
        <w:br/>
        <w:t>The chapter unfolds with heart-pounding action, as Jack and his crew face the full force of Mavericks. They navigate the treacherous currents and battle against the immense power of the waves. Each member of the crew pushes themselves to the limit, their every move calculated and precise. The tension is palpable as they ride the edge between triumph and disaster, knowing that the consequences of a misstep could be devastating.</w:t>
        <w:br/>
        <w:br/>
        <w:t>As the waves continue to assault them, Jack and his friends demonstrate their skill and determination. They ride towering walls of water, executing daring maneuvers with grace and precision. It's a breathtaking display of courage and athleticism, as they dance with the raw power of the ocean.</w:t>
        <w:br/>
        <w:br/>
        <w:t>But as the chapter reaches its climax, a sense of danger looms. The waves at Mavericks prove to be more formidable than anyone could have imagined. The crew faces wipeouts and close calls, their bodies tossed and tumbled beneath the churning water. The danger intensifies, and the readers are left on the edge of their seats, wondering if Jack and his crew can conquer the treacherous waves of Mavericks or if they will be swallowed by its might.</w:t>
        <w:br/>
        <w:br/>
        <w:t>The chapter concludes with a cliffhanger, leaving the readers yearning for the next installment. The fate of Jack and his friends hangs in the balance as they continue to battle the unforgiving waves of Mavericks. Will they emerge victorious, or will they be humbled by the power of the ocean? Only time will tell, and the readers will eagerly turn the page to find out.</w:t>
        <w:br/>
        <w:br/>
        <w:t>The crew of the Wave Rider eagerly arrives at Mavericks, the renowned surf break known for its massive and dangerous waves. As they approach the coastline, anticipation and excitement fill the air. The sheer power and magnitude of Mavericks are legendary in the surfing community, and Jack and his crew are ready to put their skills to the test.</w:t>
        <w:br/>
        <w:br/>
        <w:t>The atmosphere at Mavericks is charged with energy as they unload their surfboards and gear. The sound of crashing waves echoes in the background, a constant reminder of the challenge that lies ahead. The crew takes a moment to soak in the awe-inspiring beauty of the surroundings, the towering cliffs and the raw, untamed power of the ocean.</w:t>
        <w:br/>
        <w:br/>
        <w:t>As they make their way towards the lineup, the crew can't help but feel a mix of nervousness and excitement. The waves at Mavericks are like nothing they have ever encountered before. The sheer size and force of the waves are enough to make even the most experienced surfers pause for a moment of contemplation. But Jack and his crew are determined to conquer this iconic surf spot and prove their mettle.</w:t>
        <w:br/>
        <w:br/>
        <w:t>As they paddle out, the waves grow in intensity, crashing around them with a deafening roar. The crew can feel the power of the ocean beneath them, the currents pulling and tugging at their boards. Every fiber of their being is focused on the task at hand, their senses heightened as they navigate the treacherous lineup.</w:t>
        <w:br/>
        <w:br/>
        <w:t>The waves at Mavericks unleash their full fury, towering walls of water rising and crashing with a force that is both exhilarating and terrifying. Jack and his crew ride the edge of danger, their every move calculated and precise. They draw upon their years of experience, their muscle memory guiding them through the chaos.</w:t>
        <w:br/>
        <w:br/>
        <w:t>With each wave they catch, the crew gains confidence and a deeper understanding of the power of Mavericks. They push themselves to their limits, testing their skills and pushing beyond their comfort zones. The adrenaline rushes through their veins as they ride the massive walls of water, the thrill of conquering Mavericks fueling their determination.</w:t>
        <w:br/>
        <w:br/>
        <w:t>But as the day progresses, the true challenge of Mavericks becomes apparent. The waves grow even larger and more unpredictable, demanding every ounce of skill and focus from Jack and his crew. They face wipeouts and close calls, their bodies tossed and tumbled beneath the churning water. The danger is real, but so is their resolve to conquer this formidable surf break.</w:t>
        <w:br/>
        <w:br/>
        <w:t>The chapter concludes with a sense of anticipation and uncertainty. The fate of Jack and his crew hangs in the balance as they continue to battle the unforgiving waves of Mavericks. Will they emerge victorious, conquering the treacherous waves and solidifying their place among the elite surfers? Or will they be humbled by the power of the ocean? The readers are left on the edge of their seats, eagerly awaiting the next installment to find out the outcome of this thrilling encounter at Mavericks.</w:t>
        <w:br/>
        <w:br/>
        <w:t>Jack and his crew stand on the shore of Mavericks, their eyes fixed on the towering waves that crash against the rugged cliffs. Determination radiates from their faces as they prepare to conquer this legendary spot and prove themselves as elite surfers. The challenge before them is immense, but it only fuels their desire to push their limits and showcase their skills.</w:t>
        <w:br/>
        <w:br/>
        <w:t>With unwavering confidence, Jack leads the charge into the water, his board slicing through the oncoming waves. He can feel the raw power of the ocean beneath him, propelling him forward with each stroke of his arms. The rest of the crew follows closely behind, their eyes locked on Jack as they navigate the treacherous lineup.</w:t>
        <w:br/>
        <w:br/>
        <w:t>As they reach the lineup, the crew positions themselves strategically, studying the patterns of the waves and the currents that surge beneath them. The waves at Mavericks are relentless, rising and falling with an intensity that demands respect. But Jack and his crew are not deterred. They have trained for this moment, honing their skills and preparing for the ultimate test.</w:t>
        <w:br/>
        <w:br/>
        <w:t>One by one, they paddle into position, waiting for the perfect wave to come their way. The anticipation builds as the waves grow larger and more powerful. Jack's heart pounds in his chest, his focus sharpened to a laser-like intensity. This is the moment they have been waiting for, the chance to showcase their talent and conquer the treacherous waves of Mavericks.</w:t>
        <w:br/>
        <w:br/>
        <w:t>And then it happens. A massive wall of water rises before Jack, towering over him with an awe-inspiring presence. Without hesitation, he paddles with all his might, feeling the surge of adrenaline coursing through his veins. As the wave catches him, he pops up to his feet, his body instinctively adjusting to the power beneath him.</w:t>
        <w:br/>
        <w:br/>
        <w:t>As Jack rides the wave, a sense of exhilaration washes over him. He feels a connection with the ocean, a dance between man and nature that transcends words. The wave carries him with a force that is both humbling and empowering, as if the ocean itself is acknowledging his skill and determination. In this moment, Jack knows that he is capable of conquering anything.</w:t>
        <w:br/>
        <w:br/>
        <w:t>The rest of the crew follows suit, each member taking on the challenge with their own unique style and grace. They ride the waves with a confidence that can only come from years of dedication and relentless pursuit of their passion. Together, they prove themselves as elite surfers, earning the respect and admiration of those who witness their triumph at Mavericks.</w:t>
        <w:br/>
        <w:br/>
        <w:t>As the day draws to a close, Jack and his crew paddle back to the shore, their bodies exhausted but their spirits soaring. They have conquered Mavericks, proving that they are not just ordinary surfers, but true masters of the ocean. The sense of accomplishment is palpable as they gather on the beach, sharing stories and relishing in the glory of their achievement.</w:t>
        <w:br/>
        <w:br/>
        <w:t>But this is just the beginning of their journey. With Mavericks conquered, the crew sets their sights on new challenges and uncharted surf spots. They have proven themselves as elite surfers, but their hunger for adventure and the perfect wave is far from satisfied. The epic RV surf safari continues, with even greater tests and triumphs awaiting them on the horizon.</w:t>
        <w:br/>
        <w:br/>
        <w:t>Despite their determination and confidence, the waves at Mavericks prove to be more treacherous than Jack and his crew anticipated. As they paddle out into the lineup, the power of the ocean becomes palpable, each wave crashing against them with a force that threatens to knock them off their boards. The currents are stronger than they've ever experienced, pulling them in unpredictable directions and making it difficult to find their footing. Jack can feel his heart pounding in his chest as he fights against the relentless power of the waves, his muscles straining with each stroke. The rest of the crew is equally challenged, their faces etched with a mix of exhilaration and concern. They know they have to stay focused and adapt to the ever-changing conditions if they want to conquer Mavericks.</w:t>
        <w:br/>
        <w:br/>
        <w:t>Jack and his crew face the challenge head-on, battling powerful currents and towering waves at Mavericks. Determined to prove themselves as elite surfers, they push their limits and summon every ounce of courage within them. With each wave that looms overhead, they paddle with all their strength, feeling the adrenaline surge through their veins. The waves at Mavericks crash against them with an unforgiving force, threatening to engulf them in its embrace. But Jack and his friends refuse to back down.</w:t>
        <w:br/>
        <w:br/>
        <w:t>They navigate the towering walls of water, their boards slicing through the churning sea. The thunderous roar of the waves fills their ears, intensifying the adrenaline coursing through their bodies. It's a battle of strength, skill, and sheer determination. Jack can feel his muscles burning with exertion as he maneuvers his board with precision, riding the knife's edge between triumph and disaster.</w:t>
        <w:br/>
        <w:br/>
        <w:t>The currents at Mavericks are like wild beasts, pulling and tugging at their bodies, trying to drag them under. But Jack and his crew stay focused, their eyes locked on the horizon, searching for the next wave to conquer. They know that only by mastering the power of the ocean can they emerge victorious.</w:t>
        <w:br/>
        <w:br/>
        <w:t>As the sun beats down on them and the saltwater stings their eyes, the crew continues their relentless pursuit. They dive beneath the crashing waves, feeling the rush of water surround them before resurfacing with renewed determination. Each wave they conquer is a triumph, a testament to their skill and unwavering commitment.</w:t>
        <w:br/>
        <w:br/>
        <w:t>But the battle is far from over. The waves at Mavericks continue to challenge them, testing their physical and mental endurance. They face wipeouts, near misses, and moments of doubt. Yet, they refuse to let fear consume them. They rise to the occasion, their spirits unyielding, as they continue to ride the treacherous waves.</w:t>
        <w:br/>
        <w:br/>
        <w:t>With each passing moment, Jack and his friends become one with the ocean, their bodies and boards moving in perfect harmony. They learn to anticipate the waves, to read the subtle shifts in the water, and to trust their instincts. It is a dance between man and nature, a symphony of adrenaline and exhilaration.</w:t>
        <w:br/>
        <w:br/>
        <w:t>As the chapter comes to a close, the readers are left on the edge of their seats, wondering if Jack and his crew can conquer the treacherous waves of Mavericks. The outcome remains uncertain, but one thing is clear - their determination and passion for surfing will not waver. With their hearts pounding and their spirits soaring, they are ready to face whatever challenges lie ahead.</w:t>
        <w:br/>
        <w:br/>
        <w:t>They push their limits and put their skills to the test. The relentless waves at Mavericks continue to challenge Jack and his crew, pushing them to their physical and mental breaking points. But they refuse to let the daunting conditions defeat them. With each wave that crashes upon them, they summon their inner strength and tap into their years of experience as surfers.</w:t>
        <w:br/>
        <w:br/>
        <w:t>Jack, in particular, feels a fire within him ignite. The adrenaline courses through his veins, fueling his determination to conquer these treacherous waves. He knows that this is a defining moment in his surfing career, a chance to prove himself as an elite surfer. With a steely resolve, he paddles out further, positioning himself in the perfect spot to catch the next big wave.</w:t>
        <w:br/>
        <w:br/>
        <w:t>As the next set rolls in, Jack takes a deep breath, focusing his mind and body. He feels the surge of energy beneath him as he paddles with all his might, propelling himself forward. The wave rises behind him, growing in size and power. Without hesitation, Jack pops up onto his board, his muscles coiled like springs.</w:t>
        <w:br/>
        <w:br/>
        <w:t>Time seems to slow down as Jack rides the face of the wave. He can hear the thunderous roar of the water, the rush of wind in his ears. His heart pounds in his chest as he maneuvers his board with precision and grace. Every fiber of his being is attuned to the rhythm of the ocean, responding instinctively to its every whim.</w:t>
        <w:br/>
        <w:br/>
        <w:t>The wave carries Jack with incredible speed and force. He feels the spray of saltwater on his face, the exhilaration of being one with the ocean. In this moment, all doubts and fears fade away, replaced by a sense of pure joy and freedom. This is what he lives for - the thrill of riding the biggest and most challenging waves.</w:t>
        <w:br/>
        <w:br/>
        <w:t>As Jack rides the wave to its conclusion, a surge of triumph courses through his veins. He knows that he has pushed his limits and put his skills to the ultimate test. The other members of his crew cheer him on from the sidelines, their admiration and respect evident in their eyes. In this moment, Jack realizes that he is not just a thrill-seeking surfer but a true master of the waves.</w:t>
        <w:br/>
        <w:br/>
        <w:t>With renewed confidence and determination, Jack and his crew continue to brave the treacherous waves of Mavericks. They face wipeouts, near misses, and moments of doubt, but they refuse to let these obstacles deter them. Each time they paddle out, they grow stronger, more resilient. They are on a quest to conquer the untamed power of the ocean, and they will stop at nothing to achieve their goal.</w:t>
        <w:br/>
        <w:br/>
        <w:t>As the sun begins to set, casting a golden glow over the water, Jack and his crew paddle back to shore. Exhausted but exhilarated, they gather together, their faces beaming with a sense of accomplishment. They have pushed their limits and put their skills to the test, and in doing so, they have discovered a new level of courage and determination within themselves.</w:t>
        <w:br/>
        <w:br/>
        <w:t>As they gather around a crackling campfire, sharing stories and laughter, the bond between Jack and his crew grows stronger. They have faced the mighty waves of Mavericks together, and in doing so, they have forged an unbreakable camaraderie. They know that their journey is far from over, and there are many more challenges and adventures to come. But for now, they bask in the glow of their triumph, ready to take on whatever the ocean has in store for them next.</w:t>
        <w:br/>
        <w:br/>
        <w:t>The tension in the air is palpable as Jack and his crew paddle back to shore, the treacherous waves of Mavericks still crashing behind them. The sun dips below the horizon, casting an eerie glow over the water, mirroring the uncertainty that hangs in the air. The readers are left on the edge of their seats, their hearts pounding with anticipation. Can Jack and his crew conquer the untamed power of Mavericks? The answer hangs in the balance, as elusive as the next wave. The chapter concludes with a cliffhanger, leaving the readers hungry for more, eager to discover the fate of Jack and his crew in their quest to conquer the treacherous waves.</w:t>
      </w:r>
    </w:p>
    <w:p>
      <w:pPr>
        <w:pStyle w:val="Heading1"/>
      </w:pPr>
      <w:r>
        <w:t>Chapter 5: A Rivalry Ignites</w:t>
      </w:r>
    </w:p>
    <w:p>
      <w:r>
        <w:t>As the sun rises on a new day, the tension among the surfers is palpable. Word has spread about Jack and his crew's impressive performance at Mavericks, and it hasn't gone unnoticed by their rivals. A group of skilled surfers, known for their aggressive and competitive style, have arrived at the same beach, eager to challenge Jack and his crew for the title of the best surfers in California.</w:t>
        <w:br/>
        <w:br/>
        <w:t>The atmosphere is charged with anticipation as the two groups gather on the sand, eyes locked in a silent battle of wills. Jack can feel the weight of expectation on his shoulders, but he refuses to let it shake his confidence. He knows the true measure of a surfer lies not in the recognition of others, but in the connection they have with the ocean and the joy they find in riding its waves.</w:t>
        <w:br/>
        <w:br/>
        <w:t>The first competition begins, and the surfers launch themselves into the water with a fierce determination. The waves crash around them as they navigate the swells, each move calculated and precise. Jack and his crew give it their all, executing breathtaking maneuvers and displaying a deep understanding of the ocean's rhythm.</w:t>
        <w:br/>
        <w:br/>
        <w:t>But their rivals are equally skilled and equally driven. They push the boundaries of what is possible, taking risks that leave spectators holding their breath. The air is filled with the sounds of cheers and applause as the surfers showcase their talent, their rivalry fueling their every move.</w:t>
        <w:br/>
        <w:br/>
        <w:t>As the day progresses, the competitions become more intense. The waves grow bigger, the stakes higher. Jack and his crew find themselves locked in a battle of skill and strategy, their every move scrutinized by their rivals and the watching crowd. The pressure is on, but Jack remains focused. He knows that true victory lies not in defeating their rivals, but in pushing themselves to be the best surfers they can be.</w:t>
        <w:br/>
        <w:br/>
        <w:t>Amidst the intense competitions, unexpected alliances are formed. Surfers who were once adversaries find common ground and join forces against a common enemy – the desire for recognition. Together, Jack and his new allies navigate the treacherous waves and outmaneuver their rivals. They showcase the true spirit of surfing, where camaraderie and respect triumph over rivalry and ego.</w:t>
        <w:br/>
        <w:br/>
        <w:t>In the end, it is not about who claims the title as the best surfer. It is about the friendships formed, the lessons learned, and the love for the ocean that binds them all. As the sun sets on the day's competitions, a sense of camaraderie and mutual respect fills the air. Jack and his crew have proven themselves not only as skilled surfers but as ambassadors of the surfing community, embodying the true essence of the sport.</w:t>
        <w:br/>
        <w:br/>
        <w:t>The rivalry may have ignited fierce competition, but it has also sparked a deeper understanding of the power of unity and the importance of preserving the spirit of adventure for future generations. As the chapter comes to a close, the readers are left with a sense of anticipation for what lies ahead. What new challenges await Jack and his crew? And what lessons will they learn along the way? The journey continues, and the adventure is far from over.</w:t>
        <w:br/>
        <w:br/>
        <w:t>After their grueling battle with the treacherous waves of Mavericks, Jack and his crew find themselves in need of some much-needed rest and recovery. The physical and mental toll of facing such powerful forces of nature has left them drained, their bodies aching from the exertion. They set up camp at a nearby beach, seeking solace in the familiar rhythm of the ocean's gentle lapping against the shore.</w:t>
        <w:br/>
        <w:br/>
        <w:t>As the sun sets, casting a warm golden glow over the beach, the crew gathers around a crackling campfire. The flames dance and flicker, casting shadows on their weary faces. Silence hangs in the air as they reflect on the challenges they have faced and the lessons they have learned. The sound of crashing waves in the distance serves as a reminder of the power they have witnessed firsthand.</w:t>
        <w:br/>
        <w:br/>
        <w:t>Jack, his normally vibrant and energetic spirit, now holds a quiet introspection. He gazes out at the vast expanse of the ocean, its depths still holding secrets yet to be discovered. The experience at Mavericks has humbled him, reminding him of the raw power and unpredictability of the sea. He contemplates the risks they have taken and the sacrifices they have made in their pursuit of the perfect wave.</w:t>
        <w:br/>
        <w:br/>
        <w:t>Mark, always the voice of reason and comic relief, breaks the silence with a lighthearted joke, eliciting a much-needed round of laughter from the tired crew. Their spirits lift, if only for a moment, as they find solace in the camaraderie they have forged throughout their journey. They are a family, bound by a shared love for the ocean and a deep respect for its forces.</w:t>
        <w:br/>
        <w:br/>
        <w:t>As the night wears on, the crew settles into their sleeping bags, seeking refuge in the shelter of the RV. The sound of crashing waves serves as a lullaby, soothing their tired bodies and minds. Jack drifts off to sleep, his dreams filled with visions of towering waves and endless possibilities. Tomorrow will bring new challenges, but for now, they find solace in the peaceful embrace of the ocean's song.</w:t>
        <w:br/>
        <w:br/>
        <w:t>The morning sun rises over the beach, casting a golden glow on the crashing waves. Jack and his crew emerge from their slumber, rejuvenated and ready to take on the day's challenges. Little do they know, a new obstacle awaits them just beyond the horizon.</w:t>
        <w:br/>
        <w:br/>
        <w:t>As they gather their surfboards and gear, a murmur of excitement fills the air. Word has spread among the surfing community about Jack and his crew's adventures, and a group of rival surfers has taken notice. These surfers, fueled by a burning desire for recognition and glory, are determined to prove themselves as the best in the region.</w:t>
        <w:br/>
        <w:br/>
        <w:t>Jack senses the tension in the air as he catches sight of the rival surfers approaching. Their confident demeanor and competitive glares are impossible to ignore. A wave of anticipation washes over the crew, a mixture of nerves and determination. They know that this encounter will test their skills, their perseverance, and their bond as a team.</w:t>
        <w:br/>
        <w:br/>
        <w:t>The rival surfers waste no time in challenging Jack and his crew to a series of surfing competitions. The stakes are high, and the pressure mounts with each passing moment. The crew can feel the weight of expectations on their shoulders, but they refuse to back down.</w:t>
        <w:br/>
        <w:br/>
        <w:t>With each competition, the intensity reaches new heights. The rival surfers showcase their impressive skills, executing breathtaking maneuvers and riding waves with precision. Jack and his crew respond with their own display of talent and determination, refusing to let their rivals overshadow them.</w:t>
        <w:br/>
        <w:br/>
        <w:t>The surfers push themselves to the limit, leaving everything they have on the waves. Their bodies ache, their muscles burn, but they persevere, driven by a burning desire to prove themselves. The competitions become a battle of wills, a clash of egos and skill that electrifies the beach.</w:t>
        <w:br/>
        <w:br/>
        <w:t>Throughout the intense rivalries, Jack and his crew remain united, their bond growing stronger with each challenge they overcome. They support and encourage one another, using their shared love for the ocean and their unwavering determination to fuel their performance.</w:t>
        <w:br/>
        <w:br/>
        <w:t>As the sun begins to set on the final competition, the air is thick with anticipation. The crowd gathers, eagerly awaiting the outcome of this showdown. Jack and his crew paddle out, focused and ready to leave everything on the waves.</w:t>
        <w:br/>
        <w:br/>
        <w:t>In a heart-stopping display of talent and courage, Jack and his crew deliver a performance that will be remembered for years to come. They ride waves with grace and precision, executing maneuvers that leave the crowd in awe. Their rivals, though formidable, cannot match the sheer determination and passion that Jack and his crew possess.</w:t>
        <w:br/>
        <w:br/>
        <w:t>As the final wave crashes, the cheers and applause fill the air. Jack and his crew emerge from the water, triumphant and exhausted. They have proven themselves, not just to their rivals, but to themselves. They have shown the surfing world what they are capable of, leaving a lasting impression that will be talked about for years to come.</w:t>
        <w:br/>
        <w:br/>
        <w:t>The encounter with the rival surfers has tested Jack and his crew in ways they never could have anticipated. They have faced fierce competition and adversity, but they have emerged stronger and more united than ever before. The experience has reminded them of the power of friendship, determination, and the unbreakable bond they share as surfers.</w:t>
        <w:br/>
        <w:br/>
        <w:t>As they paddle back to shore, a sense of accomplishment washes over them. They have faced their rivals head-on and come out on top. But the journey is far from over. Jack and his crew know that more challenges lie ahead, more waves to conquer and adventures to be had. With a renewed sense of purpose, they set their sights on the next chapter of their epic RV surf safari.</w:t>
        <w:br/>
        <w:br/>
        <w:t>The tension between Jack's crew and the rival surfers reaches its breaking point, igniting a fierce rivalry between the two groups. The air crackles with animosity as they exchange glares and terse words, each vying for dominance and recognition. The beach becomes a battleground, with both sides determined to prove their superiority in the surfing world.</w:t>
        <w:br/>
        <w:br/>
        <w:t>The rivalry intensifies with each passing day, fueling the competitive spirit within Jack and his crew. They train harder, pushing themselves to new limits, and honing their skills to perfection. They study their rivals' techniques, searching for any weaknesses they can exploit. The crew is united in their pursuit of victory, their bond growing stronger as they face the challenges together.</w:t>
        <w:br/>
        <w:br/>
        <w:t>The surfing competitions become more than just a showcase of skill; they are battles of will and determination. Jack and his crew refuse to back down, meeting their rivals wave for wave, maneuver for maneuver. They ride with grace and precision, executing daring moves that leave the crowd in awe. The rival surfers respond with their own impressive displays, each side pushing the other to new heights.</w:t>
        <w:br/>
        <w:br/>
        <w:t>The beach becomes a stage for an epic showdown, with spectators gathering to witness the clash of these surfing titans. The atmosphere is charged with anticipation as Jack and his crew take to the waves, ready to leave everything they have on the water. The rival surfers match their every move, refusing to be outdone.</w:t>
        <w:br/>
        <w:br/>
        <w:t>As the final competition approaches, the tension reaches its peak. The waves are bigger, the stakes higher than ever before. The crew knows that this is their moment to shine, to prove once and for all that they are the true masters of the surf. They paddle out, their hearts pounding with a mix of nerves and excitement.</w:t>
        <w:br/>
        <w:br/>
        <w:t>In a display of skill and courage, Jack and his crew deliver a performance that will be etched in surfing history. They ride waves with a fluidity and grace that leaves the crowd breathless. Their rivals, though formidable, cannot match the sheer determination and passion that Jack and his crew possess.</w:t>
        <w:br/>
        <w:br/>
        <w:t>As the last wave crashes, the beach erupts in applause and cheers. Jack and his crew emerge from the water, victorious and exhausted. They have proven themselves, not only to their rivals but to themselves. The rivalry may have ignited a fierce competition, but it has also ignited a fire within them, a drive to push the boundaries of what they thought possible.</w:t>
        <w:br/>
        <w:br/>
        <w:t>As they regroup on the shore, a sense of respect replaces the animosity between the two groups. They may be rivals, but they are also united by a shared love for the ocean and the pursuit of their passion. The rivalry has tested their mettle, but it has also forged a bond between them, a mutual understanding of the sacrifices and dedication required to be a true surfer.</w:t>
        <w:br/>
        <w:br/>
        <w:t>The rivalry may have ignited on the waves, but it extends far beyond the beach. Jack and his crew carry the lessons learned from this intense competition with them as they continue their epic RV surf safari. They know that the journey is not just about riding waves and conquering surf spots; it is about pushing themselves to new heights, embracing the challenges that come their way, and forming bonds that will last a lifetime. The rivalry has become a catalyst for growth and self-discovery, propelling Jack and his crew towards the next chapter of their adventure with renewed determination and unwavering passion.</w:t>
        <w:br/>
        <w:br/>
        <w:t>The tension and suspense reached its peak as Jack and his crew faced off against their rivals in thrilling surfing competitions. The air crackled with anticipation as both sides prepared to showcase their skills and prove their worth. The beach became a battleground, with spectators gathering to witness the clash of these surfing titans.</w:t>
        <w:br/>
        <w:br/>
        <w:t>Each competition brought a new level of intensity and high-stakes pressure. The waves were bigger, the maneuvers riskier, and the judging more critical than ever before. Jack and his crew knew that every move could make or break their chances of victory. They paddled out with a mix of nerves and excitement, their hearts pounding in their chests.</w:t>
        <w:br/>
        <w:br/>
        <w:t>As the first wave approached, Jack felt a surge of adrenaline. He launched himself down the face of the wave, executing a flawless bottom turn and launching into a powerful cutback. The crowd erupted in cheers, impressed by his display of skill and finesse. But his rival surfers were not to be outdone.</w:t>
        <w:br/>
        <w:br/>
        <w:t>Wave after wave, maneuver after maneuver, the surfers went head-to-head, pushing themselves to their physical and mental limits. The competition was fierce, with each surfer striving to outdo the other. The judges had a difficult task, as the performances were exceptional on both sides.</w:t>
        <w:br/>
        <w:br/>
        <w:t>The tension on the beach was palpable as the scores were announced. The crowd held their breath, waiting for the verdict. Jack and his crew exchanged nervous glances, their fate hanging in the balance. Finally, the scores were revealed, and the beach erupted in cheers and applause.</w:t>
        <w:br/>
        <w:br/>
        <w:t>Jack and his crew had done it. They had emerged victorious against their rivals, their skill and determination shining through. The rivalry had pushed them to new heights, and they had proven themselves as true masters of the surf. The sense of accomplishment and pride washed over them, their hard work and dedication paying off in the most exhilarating way.</w:t>
        <w:br/>
        <w:br/>
        <w:t>As they celebrated their victory, a newfound respect grew between the two groups. The rivalry had brought out the best in both sides, pushing them to reach their full potential. They realized that they were not just competitors but kindred spirits, united by their love for the ocean and the pursuit of their passion.</w:t>
        <w:br/>
        <w:br/>
        <w:t>The chapter concluded with a sense of camaraderie and mutual admiration. Jack and his crew had faced off against their rivals in thrilling surfing competitions, and they had emerged as champions. The experience had tested their mettle, forged their bonds, and fueled their determination to continue their epic RV surf safari. The adventure was far from over, and they were ready to embrace whatever challenges lay ahead, knowing that they had the skills, the passion, and the unwavering spirit to overcome anything that came their way.</w:t>
        <w:br/>
        <w:br/>
        <w:t>As the RV surf safari progressed, each surfing competition became more intense and high-stakes. The initial friendly rivalry between Jack and his crew and their rivals had transformed into a fierce battle for supremacy. The surfers pushed themselves to their limits, determined to outperform one another and claim victory.</w:t>
        <w:br/>
        <w:br/>
        <w:t>With each competition, the stakes grew higher. The surfers knew that their reputations were on the line, and they couldn't afford any mistakes. The pressure weighed heavily on their shoulders as they paddled out into the lineup, their hearts pounding with a mix of excitement and nerves. They were no longer just riding waves for the joy of it; they were competing for glory and recognition.</w:t>
        <w:br/>
        <w:br/>
        <w:t>The waves seemed to rise in size and power, matching the escalating intensity of the competitions. Jack and his crew performed daring maneuvers, pushing the boundaries of what was possible on a surfboard. The crowd held their breath as they witnessed the surfers' incredible skills and the risks they took to secure victory.</w:t>
        <w:br/>
        <w:br/>
        <w:t>The judges faced a difficult task as they evaluated each wave and maneuver. The performances were exceptional on both sides, with each surfer displaying their own unique style and mastery of the sport. The scores were close, reflecting the tight competition and the high level of skill displayed by all involved.</w:t>
        <w:br/>
        <w:br/>
        <w:t>As the final competition approached, the tension reached its peak. The surfers knew that this would be the ultimate test of their abilities. They had trained for years, refining their technique and honing their instincts. Now, everything came down to this one moment, this one wave.</w:t>
        <w:br/>
        <w:br/>
        <w:t>The atmosphere was electric as the surfers prepared for their final showdown. The beach was crowded with spectators, all eager to witness the thrilling conclusion of the rivalry. The waves crashed onto the shore with a powerful force, mirroring the intensity and determination of the surfers.</w:t>
        <w:br/>
        <w:br/>
        <w:t>With a shared nod of understanding, Jack and his crew paddled out, ready to give it their all. The competition was fierce, with each surfer unleashing their most impressive moves and riding the waves with unmatched skill and precision. The air was thick with anticipation as the judges carefully observed every detail, assessing the surfers' performance.</w:t>
        <w:br/>
        <w:br/>
        <w:t>When the final scores were announced, the crowd held their breath. The tension was almost unbearable as the judges deliberated. And then, the verdict was revealed. Jack and his crew had once again emerged victorious, their skills and determination shining through.</w:t>
        <w:br/>
        <w:br/>
        <w:t>The beach erupted in cheers and applause as Jack and his crew celebrated their hard-fought victory. The sense of accomplishment was overwhelming, knowing that they had persevered through intense competition and come out on top. They had proven themselves as true masters of the surf, deserving of the recognition and respect they had earned.</w:t>
        <w:br/>
        <w:br/>
        <w:t>But the high-stakes competitions were not just about winning. They were about pushing the boundaries of what was possible, about challenging oneself to reach new heights. Each competition had tested their physical and mental limits, pushing them to become better surfers and stronger individuals.</w:t>
        <w:br/>
        <w:br/>
        <w:t>As they basked in the glory of their victories, Jack and his crew knew that they had grown through the intensity and pressure of the high-stakes competitions. They had discovered new depths of skill and courage within themselves, and they were ready to face whatever challenges lay ahead in their epic RV surf safari. The journey continued, and they were more determined than ever to ride waves on wheels and chase the ultimate adventure.</w:t>
        <w:br/>
        <w:br/>
        <w:t>The high-stakes competitions had taken their toll on Jack and his crew, pushing them to their limits both physically and mentally. Their bodies ached from the countless hours spent in the water, battling powerful waves and executing daring maneuvers. Bruises and scrapes adorned their skin as reminders of the risks they had taken in pursuit of victory.</w:t>
        <w:br/>
        <w:br/>
        <w:t>But the physical challenges were only part of the equation. The mental strain was equally intense. The pressure to perform flawlessly weighed heavily on their minds, creating a constant sense of unease and self-doubt. They questioned their abilities, wondering if they were truly deserving of the recognition they had earned.</w:t>
        <w:br/>
        <w:br/>
        <w:t>As the competitions became more intense, the rival surfers resorted to mind games and psychological tactics to gain an edge. They taunted and mocked, attempting to break the confidence of Jack and his crew. It was a battle of wills, a test of mental fortitude, and the surfers had to find a way to stay focused and rise above the mind games.</w:t>
        <w:br/>
        <w:br/>
        <w:t>Each day brought new challenges, both in and out of the water. The demanding surf conditions forced them to confront their fears and push past their comfort zones. They had to summon every ounce of courage and resilience to face the monstrous waves that crashed onto the shore.</w:t>
        <w:br/>
        <w:br/>
        <w:t>In between competitions, the crew found solace in their friendship and camaraderie. They supported and encouraged one another, reminding each other of their strengths and the reasons why they embarked on this epic RV surf safari in the first place. Together, they found the strength to persevere and keep pushing forward, no matter how difficult the journey became.</w:t>
        <w:br/>
        <w:br/>
        <w:t>The mental and physical exhaustion threatened to overwhelm them at times, but they refused to give in. They had come too far and worked too hard to let fatigue and doubt stand in their way. Each setback and challenge only fueled their determination to succeed, to prove that they were capable of conquering any obstacle that came their way.</w:t>
        <w:br/>
        <w:br/>
        <w:t>As the chapter drew to a close, the characters stood on the precipice of their greatest challenge yet. They had been pushed to their limits, both physically and mentally, but they had also discovered a reservoir of strength and resilience they never knew existed. The stage was set for the final showdown, where they would face their rivals one last time and determine the fate of their beloved surfing community.</w:t>
        <w:br/>
        <w:br/>
        <w:t>With their bodies battered and their minds sharpened by the trials they had endured, Jack and his crew were ready to give it their all. They had learned that true strength came not only from physical prowess but also from unwavering determination and belief in oneself. The upcoming battle would be their ultimate test, but they were prepared to face it head-on, united as a team and fueled by their shared passion for riding waves on wheels.</w:t>
        <w:br/>
        <w:br/>
        <w:t>As the rivalry between Jack and his crew and their rivals escalated, the tension reached a boiling point, leading to unexpected twists and turns that left everyone on edge. The surfers became increasingly desperate to outdo one another, resorting to reckless and dangerous tactics in their quest for victory.</w:t>
        <w:br/>
        <w:br/>
        <w:t>During a particularly intense competition, one of the rival surfers attempted a daring maneuver that went horribly wrong. The crowd gasped in horror as he lost control, crashing into the waves with a sickening thud. Jack and his crew rushed to his aid, their competitive instincts momentarily put aside as they focused on ensuring his safety.</w:t>
        <w:br/>
        <w:br/>
        <w:t>The incident served as a wake-up call for both groups, reminding them of the risks they were taking and the importance of camaraderie in the surfing community. It was a sobering moment that made them reflect on the true spirit of the sport and the need to support one another rather than tearing each other down.</w:t>
        <w:br/>
        <w:br/>
        <w:t>In the aftermath of the accident, tensions eased slightly as both sides realized the fragility of life and the importance of unity. Jack and his crew extended an olive branch to their rivals, offering their support and friendship. The rival surfers, humbled by the near-tragic event, accepted the gesture with gratitude.</w:t>
        <w:br/>
        <w:br/>
        <w:t>From that point forward, the rivalry took on a different tone. The focus shifted from individual glory to a collective goal of pushing the boundaries of surfing and inspiring others to follow their passion. The surfers began to collaborate, sharing their knowledge and skills, and working together to conquer even more challenging waves.</w:t>
        <w:br/>
        <w:br/>
        <w:t>The unexpected twists and turns of the rivalry taught Jack and his crew an invaluable lesson about the true meaning of competition. It wasn't about defeating others, but about pushing oneself to the limits and inspiring others to do the same. The rivalry had transformed into a powerful force for growth and camaraderie, uniting the surfers in a shared pursuit of excellence.</w:t>
        <w:br/>
        <w:br/>
        <w:t>As the chapter came to a close, Jack and his crew marveled at how much they had grown and evolved throughout their journey. The rivalry had tested their resolve and forced them to confront their own weaknesses and insecurities. But it had also brought them closer together, forging bonds that would last a lifetime.</w:t>
        <w:br/>
        <w:br/>
        <w:t>With the unexpected twists and turns of the rivalry behind them, Jack and his crew were ready to face whatever challenges lay ahead. They had learned that true competition wasn't about defeating others, but about pushing oneself to new heights and inspiring others to do the same. The final showdown awaited them, and they were prepared to give it their all, fueled by the lessons they had learned and the unwavering support of their newfound allies.</w:t>
      </w:r>
    </w:p>
    <w:p>
      <w:pPr>
        <w:pStyle w:val="Heading1"/>
      </w:pPr>
      <w:r>
        <w:t>Chapter 6: Aria, the Enigmatic Surfer</w:t>
      </w:r>
    </w:p>
    <w:p>
      <w:r>
        <w:t>Amidst the intense rivalry and competitive surfing, Jack's attention was diverted by the presence of a mysterious figure on the beach. Aria, an enigmatic local surfer, seemed to possess an otherworldly connection with the ocean. Her fluid movements and effortless grace on the waves caught Jack's eye, and he couldn't help but be drawn to her enigmatic aura.</w:t>
        <w:br/>
        <w:br/>
        <w:t>Intrigued by Aria's presence, Jack found himself spending more and more time watching her surf. There was an undeniable chemistry between them, even from a distance. It was as if they shared a secret language, a silent understanding of the power and majesty of the ocean. Jack knew he had to get to know her better, to unravel the mystery that surrounded her.</w:t>
        <w:br/>
        <w:br/>
        <w:t>One day, as Jack was preparing to paddle out for another intense surfing session, he noticed Aria standing at the water's edge, studying the waves with a focused intensity. Without a second thought, he paddled over to her, his curiosity getting the better of him.</w:t>
        <w:br/>
        <w:br/>
        <w:t>"Hey, mind if I join you?" Jack called out, his voice carrying over the crashing waves.</w:t>
        <w:br/>
        <w:br/>
        <w:t>Aria turned to face him, her eyes filled with a mixture of surprise and intrigue. "Sure," she replied, a hint of a smile playing on her lips. "But be warned, the waves here have a way of revealing your true self."</w:t>
        <w:br/>
        <w:br/>
        <w:t>Jack was taken aback by her cryptic response, but he couldn't deny the pull he felt towards her. Together, they paddled out to the lineup, the waves growing in size and ferocity with each passing set. As they waited for the perfect wave, Jack couldn't help but steal glances at Aria, trying to decipher the secrets behind her enigmatic presence.</w:t>
        <w:br/>
        <w:br/>
        <w:t>Finally, a massive wave began to form on the horizon. It rose with an intimidating power, its crest shimmering in the sunlight. Without hesitation, Aria started paddling towards it, her movements fluid and precise. Jack followed suit, his heart racing with a mixture of excitement and apprehension.</w:t>
        <w:br/>
        <w:br/>
        <w:t>As they rode the wave together, Jack felt a connection unlike anything he had ever experienced before. It was as if they were in perfect sync, dancing on the edge of the world. Aria's presence seemed to amplify the power and beauty of the wave, transforming it into a canvas for their shared passion.</w:t>
        <w:br/>
        <w:br/>
        <w:t>After the exhilarating ride, Jack and Aria paddled back to shore, their faces glowing with a mix of exhaustion and exhilaration. As they walked along the beach, their conversation flowed effortlessly, like the ebb and flow of the tides. They shared stories of their surfing adventures, their dreams and aspirations, and the deep love they both had for the ocean.</w:t>
        <w:br/>
        <w:br/>
        <w:t>In Aria, Jack found a kindred spirit, someone who understood his insatiable desire for adventure and his unwavering love for the waves. Their connection went beyond words, transcending the physical realm and diving into the depths of their souls. Jack knew that this encounter with Aria would forever change the course of his journey, leading him down a path filled with unexpected twists and turns.</w:t>
        <w:br/>
        <w:br/>
        <w:t>Little did Jack know, Aria held secrets that would challenge everything he thought he knew about surfing and the ocean. With each passing day, their bond grew stronger, but so did the mysteries surrounding Aria's past. Jack couldn't shake the feeling that their connection was not just a coincidence, but a part of a much larger story waiting to be unraveled.</w:t>
        <w:br/>
        <w:br/>
        <w:t>As the RV surf safari continued, Jack and Aria's relationship became an integral part of the overall plot, intertwining their personal journey with the challenges they faced as surfers. Together, they would navigate the complexities of love and surfing, their connection tested by the relentless pursuit of the perfect wave and the shocking secret that threatened to shatter their world.</w:t>
        <w:br/>
        <w:br/>
        <w:t>Amidst the intense rivalry and competitive surfing, Jack's attention was diverted by the presence of a mysterious figure on the beach. Aria, an enigmatic local surfer, seemed to possess an otherworldly connection with the ocean. Her fluid movements and effortless grace on the waves caught Jack's eye, and he couldn't help but be drawn to her enigmatic aura.</w:t>
        <w:br/>
        <w:br/>
        <w:t>Intrigued by Aria's presence, Jack found himself spending more and more time watching her surf. There was an undeniable chemistry between them, even from a distance. It was as if they shared a secret language, a silent understanding of the power and majesty of the ocean. Jack knew he had to get to know her better, to unravel the mystery that surrounded her.</w:t>
        <w:br/>
        <w:br/>
        <w:t>One day, as Jack was preparing to paddle out for another intense surfing session, he noticed Aria standing at the water's edge, studying the waves with a focused intensity. Without a second thought, he paddled over to her, his curiosity getting the better of him.</w:t>
        <w:br/>
        <w:br/>
        <w:t>"Hey, mind if I join you?" Jack called out, his voice carrying over the crashing waves.</w:t>
        <w:br/>
        <w:br/>
        <w:t>Aria turned to face him, her eyes filled with a mixture of surprise and intrigue. "Sure," she replied, a hint of a smile playing on her lips. "But be warned, the waves here have a way of revealing your true self."</w:t>
        <w:br/>
        <w:br/>
        <w:t>Jack was taken aback by her cryptic response, but he couldn't deny the pull he felt towards her. Together, they paddled out to the lineup, the waves growing in size and ferocity with each passing set. As they waited for the perfect wave, Jack couldn't help but steal glances at Aria, trying to decipher the secrets behind her enigmatic presence.</w:t>
        <w:br/>
        <w:br/>
        <w:t>Finally, a massive wave began to form on the horizon. It rose with an intimidating power, its crest shimmering in the sunlight. Without hesitation, Aria started paddling towards it, her movements fluid and precise. Jack followed suit, his heart racing with a mixture of excitement and apprehension.</w:t>
        <w:br/>
        <w:br/>
        <w:t>As they rode the wave together, Jack felt a connection unlike anything he had ever experienced before. It was as if they were in perfect sync, dancing on the edge of the world. Aria's presence seemed to amplify the power and beauty of the wave, transforming it into a canvas for their shared passion.</w:t>
        <w:br/>
        <w:br/>
        <w:t>After the exhilarating ride, Jack and Aria paddled back to shore, their faces glowing with a mix of exhaustion and exhilaration. As they walked along the beach, their conversation flowed effortlessly, like the ebb and flow of the tides. They shared stories of their surfing adventures, their dreams and aspirations, and the deep love they both had for the ocean.</w:t>
        <w:br/>
        <w:br/>
        <w:t>In Aria, Jack found a kindred spirit, someone who understood his insatiable desire for adventure and his unwavering love for the waves. Their connection went beyond words, transcending the physical realm and diving into the depths of their souls. Jack knew that this encounter with Aria would forever change the course of his journey, leading him down a path filled with unexpected twists and turns.</w:t>
        <w:br/>
        <w:br/>
        <w:t>Little did Jack know, Aria held secrets that would challenge everything he thought he knew about surfing and the ocean. With each passing day, their bond grew stronger, but so did the mysteries surrounding Aria's past. Jack couldn't shake the feeling that their connection was not just a coincidence, but a part of a much larger story waiting to be unraveled.</w:t>
        <w:br/>
        <w:br/>
        <w:t>As the RV surf safari continued, Jack and Aria's relationship became an integral part of the overall plot, intertwining their personal journey with the challenges they faced as surfers. Together, they would navigate the complexities of love and surfing, their connection tested by the relentless pursuit of the perfect wave and the shocking secret that threatened to shatter their world.</w:t>
        <w:br/>
        <w:br/>
        <w:t>Aria possessed a mysterious past that intrigued and captivated Jack. There was an air of enigma surrounding her, as if she held secrets that were waiting to be unraveled. Her deep connection to the ocean was undeniable, and it seemed as though she had an innate understanding of its every ebb and flow.</w:t>
        <w:br/>
        <w:br/>
        <w:t>As Jack spent more time with Aria, he couldn't help but be drawn to her unique perspective on the ocean. She would often sit at the water's edge, her gaze fixed on the horizon, as if communing with an ancient force that only she could comprehend. There was a sense of reverence and respect in her every movement, as if she knew that the ocean held both beauty and danger in equal measure.</w:t>
        <w:br/>
        <w:br/>
        <w:t>One evening, as the sun began to set, casting a golden glow over the restless waves, Jack finally mustered the courage to ask Aria about her mysterious past and her deep connection to the ocean.</w:t>
        <w:br/>
        <w:br/>
        <w:t>"Aria," he began cautiously, "there's something about you, something that sets you apart from anyone I've ever met. Your understanding of the ocean, it's like you have a secret language with the waves. Can you tell me more about it?"</w:t>
        <w:br/>
        <w:br/>
        <w:t>Aria's eyes flickered with a mixture of sadness and longing as she turned to face Jack. "It's true," she began, her voice filled with a hint of melancholy. "I've always had a deep connection with the ocean, a connection that goes beyond mere admiration or love. It's as if the ocean speaks to me, whispering its secrets and revealing its true nature."</w:t>
        <w:br/>
        <w:br/>
        <w:t>She paused for a moment, seemingly lost in her thoughts. Then, with a determined look in her eyes, she continued, "But this connection comes with a heavy burden. You see, my past is intertwined with the ocean's mysteries, its power, and its dangers. There are forces at play that few people understand, and I have been entrusted with a knowledge that few can comprehend."</w:t>
        <w:br/>
        <w:br/>
        <w:t>Jack's curiosity was piqued, and he leaned in closer, eager to hear more. "What do you mean, Aria? What kind of knowledge?"</w:t>
        <w:br/>
        <w:br/>
        <w:t>Aria took a deep breath, her gaze fixed on the crashing waves. "There are ancient legends and tales that speak of the ocean's true nature, its power to both give life and take it away. I have spent years studying these legends, seeking to understand the forces that shape the waves and the currents. And what I have discovered is both awe-inspiring and terrifying."</w:t>
        <w:br/>
        <w:br/>
        <w:t>Her words hung in the air, the weight of their revelation sinking in. Jack felt a mixture of excitement and trepidation, realizing that his connection with Aria went far beyond their shared love for surfing. Together, they would navigate the depths of the ocean's mysteries, uncovering secrets that would challenge everything they thought they knew about the waves and their place in the surfing world.</w:t>
        <w:br/>
        <w:br/>
        <w:t>As the RV surf safari continued, Jack and Aria's bond grew stronger, fueled by their shared passion for the ocean and their relentless pursuit of the perfect wave. But little did they know that their journey was about to take an unexpected turn, as the shocking secret Aria harbored threatened to unravel the very fabric of their world.</w:t>
        <w:br/>
        <w:br/>
        <w:t>As the days turned into weeks on their RV surf safari, Jack found himself unable to resist the magnetic pull of Aria's presence. There was something about her that captivated him, something that went beyond her talent as a surfer or her enigmatic past. It was as if a cosmic force had brought them together, intertwining their lives in a way that neither of them could fully comprehend.</w:t>
        <w:br/>
        <w:br/>
        <w:t>Their connection grew stronger with each passing day, fueled by shared laughter, deep conversations, and the exhilaration of riding waves together. Whether they were carving through the water at sunrise or paddling out under a starlit sky, Jack and Aria seemed to be in perfect harmony with each other and the ocean.</w:t>
        <w:br/>
        <w:br/>
        <w:t>It was during those quiet moments between sets, when the waves were calm and the world around them seemed to fade away, that Jack truly felt the depth of their connection. He could see it in the way Aria's eyes sparkled with a mixture of excitement and vulnerability, in the way her smile lit up her face whenever they caught the perfect wave together. They were kindred spirits, brought together by their shared love for the ocean and their insatiable thirst for adventure.</w:t>
        <w:br/>
        <w:br/>
        <w:t>But their connection was not without its challenges. The RV surf safari was a journey filled with highs and lows, moments of pure bliss followed by unexpected obstacles. Jack and Aria had to navigate the complexities of their budding relationship amidst the chaos of their surfing adventures. There were disagreements and misunderstandings, moments of doubt and uncertainty. Yet, through it all, they remained steadfast in their commitment to each other and their shared pursuit of the ultimate surf break.</w:t>
        <w:br/>
        <w:br/>
        <w:t>As the sun set on another day of chasing waves, Jack found himself gazing at Aria, his heart filled with a mixture of awe and gratitude. He couldn't imagine his life without her by his side, sharing in the triumphs and the challenges of their epic RV surf safari. Together, they were a force to be reckoned with, a testament to the power of love and the indomitable spirit of adventure.</w:t>
        <w:br/>
        <w:br/>
        <w:t>Little did they know that their deep connection would soon be tested in ways they never could have imagined. The shocking secret that Aria harbored was about to be revealed, threatening to unravel everything they had worked so hard to build. But Jack was determined to stand by Aria, to support her through whatever challenges lay ahead. Their bond was forged in the waves, and together, they would face whatever came their way, united in their love for each other and their shared passion for riding waves on wheels.</w:t>
        <w:br/>
        <w:br/>
        <w:t xml:space="preserve">As their relationship deepened, Jack and Aria found themselves navigating the intricate dance between love and surfing. They quickly realized that their shared passion for riding waves brought them closer together, but it also presented its own set of challenges. </w:t>
        <w:br/>
        <w:br/>
        <w:t>Surfing was more than just a hobby for Jack and Aria; it was a way of life. They reveled in the adrenaline rush of catching the perfect wave, the feeling of freedom as they carved through the water. But they also understood that the pursuit of their individual surfing goals could sometimes clash with the needs of their relationship.</w:t>
        <w:br/>
        <w:br/>
        <w:t>There were moments when Jack had to choose between chasing a big swell and spending time with Aria. He grappled with the desire to push his limits and explore new surf breaks, while also wanting to be there for Aria, to support her in her own surfing journey. It was a delicate balance, one that required compromise and understanding.</w:t>
        <w:br/>
        <w:br/>
        <w:t>Aria, too, faced her own internal struggles. She had always been fiercely independent, accustomed to chasing waves on her own terms. But now, with Jack by her side, she had to learn to let someone else into her world, to share the highs and lows of her surfing adventures. It was a vulnerability she had never experienced before, and it both thrilled and terrified her.</w:t>
        <w:br/>
        <w:br/>
        <w:t>Together, they learned to communicate and make space for each other's dreams and ambitions. They discovered that love and surfing could coexist, that their shared passion could strengthen their bond rather than tear them apart. They celebrated each other's triumphs, cheering from the shore as the other rode a wave with grace and skill. And in moments of defeat, they offered comfort and support, reminding each other that the joy of riding waves was not solely measured in victories, but in the shared experience itself.</w:t>
        <w:br/>
        <w:br/>
        <w:t>Their relationship became a sanctuary amidst the chaos of their RV surf safari. In the early morning hours, they would paddle out together, the sun casting a golden hue over the water. They would take turns pushing each other to catch the biggest waves, their laughter echoing across the ocean. And as the day came to a close, they would sit on the beach, watching the sunset, their hearts filled with gratitude for the love they had found in the midst of their shared passion.</w:t>
        <w:br/>
        <w:br/>
        <w:t>Love and surfing, they realized, were not so different after all. Both required dedication, perseverance, and the willingness to take risks. And just as they had learned to trust the ocean and surrender to its power, they learned to trust each other, to surrender to the vulnerability of love.</w:t>
        <w:br/>
        <w:br/>
        <w:t>As they continued their journey, Jack and Aria discovered that their relationship was not just a fleeting romance, but a partnership built on a deep understanding and respect for each other's dreams. Together, they faced the challenges of the RV surf safari, supporting each other through the highs and lows. And in the process, they found that the complexities of love and surfing intertwined, creating a bond that was as exhilarating and unpredictable as the waves they rode.</w:t>
        <w:br/>
        <w:br/>
        <w:t>As Jack and Aria continued their RV surf safari along the California coastline, they found themselves navigating the delicate balance between their deep love for riding waves and the blossoming affection they had for each other. Each day brought new challenges and opportunities for exploration, but they made a conscious effort to prioritize their relationship amidst the thrill of the surf.</w:t>
        <w:br/>
        <w:br/>
        <w:t>They discovered that their shared passion for the waves only strengthened their bond. Whether they were paddling out together at sunrise or cheering each other on from the shore, their connection grew deeper with every wave they conquered side by side. The adrenaline rush of catching the perfect wave was amplified by the presence of the person they cared about most, creating a sense of shared exhilaration that deepened their affection.</w:t>
        <w:br/>
        <w:br/>
        <w:t>But they also recognized the importance of maintaining their individuality within their relationship. They understood that pursuing their own surfing goals was vital to their personal growth and fulfillment. Jack encouraged Aria to chase her dreams of conquering new surf breaks, just as she supported him in his quest for the biggest waves. They celebrated each other's achievements and offered unwavering support, understanding that their individual successes were a reflection of their shared passion.</w:t>
        <w:br/>
        <w:br/>
        <w:t>Amidst the chaos of their RV surf safari, they found solace in the moments they carved out for themselves. Whether it was stealing a quiet moment on the beach as the sun set, or finding refuge in the cozy confines of the Wave Rider after a long day of surfing, they cherished the time they spent together. They cherished the ability to share their love for the ocean and each other, balancing their passion for the waves with the tenderness of their growing affection.</w:t>
        <w:br/>
        <w:br/>
        <w:t>Their journey became a testament to the power of love and the resilience of their relationship. They faced the challenges of the RV surf safari as a united front, their shared experiences strengthening the foundation they had built together. And as they continued to chase waves and explore new surf spots, they found that their love for each other only deepened, intertwining with their shared passion for the ocean.</w:t>
        <w:br/>
        <w:br/>
        <w:t>Jack and Aria realized that finding love amidst the chaos of their epic adventure was a gift unlike any other. They cherished the moments they spent together, cherishing the laughter, the shared triumphs, and the vulnerability they allowed themselves to experience. Their love for each other became an anchor in the ever-changing tides of their surfing journey, a constant reminder of the power of connection amidst the vastness of the ocean.</w:t>
        <w:br/>
        <w:br/>
        <w:t>As they rode the waves on their RV surf safari, Jack and Aria discovered that their growing affection for each other and their passion for the waves were not mutually exclusive. Instead, they found a harmonious balance that allowed their love to flourish alongside their shared pursuit of adventure. Together, they surfed the highs and lows of their relationship with the same determination and resilience that they approached the waves, knowing that their love for each other would always be as unyielding as the ocean itself.</w:t>
        <w:br/>
        <w:br/>
        <w:t>Aria's presence in Jack's journey added a layer of emotional depth and unpredictability to the story. She brought a sense of mystery and intrigue that both fascinated and intrigued Jack. Her enigmatic personality and unique understanding of the ocean captivated him, drawing him further into her world. As they spent more time together, Aria's influence on Jack's journey became increasingly apparent.</w:t>
        <w:br/>
        <w:br/>
        <w:t>Her perspective on surfing and the ocean challenged Jack's preconceived notions, pushing him to explore new possibilities and approaches to the waves. Aria's unconventional techniques and deep connection with the ocean inspired Jack to look beyond the surface and tap into a deeper, more intuitive understanding of the waves. Through her guidance and mentorship, Jack began to see the ocean in a whole new light, uncovering hidden depths and untapped potential within himself.</w:t>
        <w:br/>
        <w:br/>
        <w:t>But Aria's presence also brought an element of unpredictability to Jack's journey. Her mysterious past and the secrets she carried added an air of tension and intrigue to their relationship. Jack found himself constantly questioning her motives and intentions, unsure of where her loyalties truly lay. Yet, the undeniable chemistry and connection they shared kept him tethered to her, even as he navigated the uncertainties of their budding romance.</w:t>
        <w:br/>
        <w:br/>
        <w:t>Aria's role in Jack's journey went beyond just being a love interest. She became a guide, a confidante, and a source of strength for him. Her unwavering belief in his abilities and her willingness to push him out of his comfort zone challenged Jack to become a better surfer and a stronger person. As their bond deepened, Aria became an integral part of Jack's journey, shaping not only his surfing skills but also his character and his understanding of the world around him.</w:t>
        <w:br/>
        <w:br/>
        <w:t>Together, they faced the challenges and obstacles that came their way, supporting each other through the highs and lows of the RV surf safari. Aria's presence added a layer of emotional depth to Jack's journey, forcing him to confront his fears, confront his insecurities, and confront the unknown. As they rode the waves together, their relationship grew stronger, intertwining with their shared passion for adventure and the power of the ocean.</w:t>
        <w:br/>
        <w:br/>
        <w:t>Aria's enigmatic nature and her unique understanding of the world became a driving force in Jack's journey, propelling him forward and pushing him to new heights. Her presence added a sense of unpredictability and excitement to the story, keeping readers on the edge of their seats as they wondered what role she would play in Jack's ultimate adventure. As the RV surf safari continued, Aria's influence on Jack's journey would prove to be both transformative and life-changing, forever altering the course of his adventure and his understanding of the world around him.</w:t>
        <w:br/>
        <w:br/>
        <w:t>Their bond had grown stronger with each passing day of the RV surf safari. Jack and Aria had faced numerous challenges together, from treacherous waves to rival surfers, and their shared experiences had forged an unbreakable connection between them. But now, as they confronted the latest set of obstacles on their journey, their bond would be put to the ultimate test.</w:t>
        <w:br/>
        <w:br/>
        <w:t>The challenges they faced were unlike anything they had encountered before. The waves grew larger and more unpredictable, demanding every ounce of skill and courage they possessed. The RV surf safari had taken them to remote and untamed surf spots, where the elements seemed to conspire against them. It was in these moments, when the waves crashed around them and the winds howled with fury, that Jack and Aria had to rely on each other completely.</w:t>
        <w:br/>
        <w:br/>
        <w:t>Their communication became seamless, their movements synchronized as if they were dancing on the water. They anticipated each other's actions, providing support and encouragement in the face of adversity. Jack marveled at Aria's unwavering determination and grace under pressure, while Aria admired Jack's unwavering commitment and fearlessness in the face of danger.</w:t>
        <w:br/>
        <w:br/>
        <w:t>But amidst the challenges, doubts began to creep into their minds. The weight of their individual desires and ambitions threatened to pull them apart. Jack yearned to ride the biggest waves and make a name for himself in the surfing world, while Aria held a deeper, more spiritual connection to the ocean. Their paths seemed to diverge, and they wondered if their bond could withstand the conflicting desires that tugged at their hearts.</w:t>
        <w:br/>
        <w:br/>
        <w:t>As the RV surf safari continued, they found themselves at a crossroads. They had to confront their differences and find a way to reconcile their individual goals with their shared journey. It was a test of not only their love for each other but also their love for the ocean and the adventure that had brought them together.</w:t>
        <w:br/>
        <w:br/>
        <w:t>They spent countless hours talking, arguing, and soul-searching, searching for a way forward. They questioned their priorities, their dreams, and what truly mattered to them. In the end, they realized that their bond was not just built on a shared passion for surfing, but on a deep understanding and respect for each other's dreams.</w:t>
        <w:br/>
        <w:br/>
        <w:t>With renewed determination, they recommitted themselves to the RV surf safari, vowing to support each other's goals while staying true to their own. They knew that their journey would continue to test them, but they were ready to face whatever challenges came their way, together.</w:t>
        <w:br/>
        <w:br/>
        <w:t>Their bond, now tested and strengthened, became the foundation upon which they faced the remaining obstacles of the RV surf safari. They knew that as long as they had each other, they could conquer anything that stood in their path. Their love for the ocean and their shared adventure would guide them through the trials ahead, and they would emerge stronger, both as individuals and as a couple, ready to ride the waves and chase their dreams.</w:t>
        <w:br/>
        <w:br/>
        <w:t>As Jack and Aria's relationship deepened, it became an integral part of the overall plot of their RV surf safari. Their love for each other intertwined with their love for the ocean and the pursuit of their dreams. Their bond provided them with the strength and resilience to face the challenges that lay ahead.</w:t>
        <w:br/>
        <w:br/>
        <w:t>Their connection was a source of inspiration for the entire crew on the Wave Rider. Jack and Aria's unwavering support for each other served as a reminder of the power of love and friendship. Their relationship brought a sense of unity and harmony to the group, fostering an atmosphere of trust and camaraderie.</w:t>
        <w:br/>
        <w:br/>
        <w:t>As they continued their journey along the California coastline, Jack and Aria's love story unfolded against the backdrop of breathtaking surf breaks and awe-inspiring landscapes. They shared stolen moments together, stealing kisses on moonlit beaches and stealing glances as they rode the waves. Their passion for each other became intertwined with their passion for the ocean, creating a bond that was unbreakable.</w:t>
        <w:br/>
        <w:br/>
        <w:t>Their relationship also added a layer of emotional depth and unpredictability to the story. As they navigated the challenges of the RV surf safari, their love for each other was tested. They faced difficult decisions that had the potential to pull them apart, but their commitment and deep connection kept them anchored to each other.</w:t>
        <w:br/>
        <w:br/>
        <w:t>Their love story became a symbol of hope and perseverance in the face of adversity. It showed that even in the midst of a thrilling adventure, love could thrive and flourish. Their relationship reminded the crew of the Wave Rider of the importance of cherishing the moments and the people that mattered most.</w:t>
        <w:br/>
        <w:br/>
        <w:t>As the plot reached its climax, Jack and Aria's love for each other became a driving force in their fight to save the surfing community. Their shared passion and determination united them with unexpected allies, and together they worked tirelessly to expose the shocking secret threatening their beloved sport. Their love gave them the strength to confront the forces seeking to destroy their surfing community and preserve the spirit of adventure for future generations.</w:t>
        <w:br/>
        <w:br/>
        <w:t>In the end, their relationship became a testament to the power of love and the resilience of the human spirit. Jack and Aria's love story wove seamlessly into the fabric of the overall plot, adding depth and emotion to the thrilling adventure of the RV surf safari. Their bond transcended the challenges they faced, proving that love could conquer even the most treacherous waves and uncertain paths.</w:t>
      </w:r>
    </w:p>
    <w:p>
      <w:pPr>
        <w:pStyle w:val="Heading1"/>
      </w:pPr>
      <w:r>
        <w:t>Chapter 7: Navigating the Complexities of Love and Surfing</w:t>
      </w:r>
    </w:p>
    <w:p>
      <w:r>
        <w:t>As Jack and Aria's relationship deepened, they found themselves navigating the complexities of love and surfing. Each day brought new challenges and opportunities, testing their commitment to both their personal goals and their growing affection for each other. The RV surf safari demanded their full attention and dedication, but their love for each other added an extra layer of complexity to the journey.</w:t>
        <w:br/>
        <w:br/>
        <w:t>They quickly realized that finding a balance between their individual pursuits and their shared passion was crucial. Jack had always been a thrill-seeker, eager to conquer every wave that came his way. Aria, on the other hand, had a more introspective approach to surfing, valuing the spiritual connection she felt with the ocean. This difference in mindset sometimes caused tension between them, as they grappled with their own desires while trying to support one another.</w:t>
        <w:br/>
        <w:br/>
        <w:t>There were moments when Jack's ambition overshadowed their love. He would become so consumed with chasing the biggest waves and pushing his own limits that he unintentionally neglected Aria's needs. It was during these moments that their bond was truly tested. Aria, wise beyond her years, understood the sacrifices that came with pursuing one's passion. She knew that Jack's drive was part of what made him who he was, but she also longed for him to recognize the importance of their relationship.</w:t>
        <w:br/>
        <w:br/>
        <w:t>In turn, Aria had her own battles to face. As a talented and enigmatic surfer, she often found herself caught between her desire to excel in the sport and her longing for a deeper connection with Jack. She questioned whether she could truly have both, and if it was worth compromising her own ambitions for the sake of their love.</w:t>
        <w:br/>
        <w:br/>
        <w:t>Despite the challenges, Jack and Aria never lost sight of the love they shared. They communicated openly and honestly, working through their differences and finding compromises along the way. They learned to support each other's dreams while also making time for their relationship to flourish. Whether it was Jack cheering Aria on from the shore or Aria providing Jack with the emotional support he needed before a big competition, they always found a way to be there for each other.</w:t>
        <w:br/>
        <w:br/>
        <w:t>Their journey became a testament to the power of love and the strength it provides in the face of adversity. Even amidst the thrilling adventure of the RV surf safari, Jack and Aria's love remained the constant anchor in their lives. It was their love that allowed them to navigate the complexities of their shared passion and find a harmonious balance between their individual ambitions and their deep connection.</w:t>
        <w:br/>
        <w:br/>
        <w:t>As the chapter unfolded, readers witnessed Jack and Aria's commitment to each other grow stronger with every wave they conquered and every challenge they faced. Their love story became an integral part of the overall plot, adding emotional depth and relatability to their journey. And as they continued to navigate the complexities of love and surfing, they discovered that the true beauty of their relationship lied in their ability to support and inspire one another, both on and off the waves.</w:t>
        <w:br/>
        <w:br/>
        <w:t>As the RV surf safari continued, Jack and Aria's relationship deepened, intertwining their love and their shared passion for surfing. They found solace in the moments spent together, whether it was sharing a sunrise surf session or simply sitting by the campfire, their connection growing stronger with every passing day.</w:t>
        <w:br/>
        <w:br/>
        <w:t>In the water, Jack admired Aria's graceful movements and her ability to find the perfect line on each wave. Her presence brought a sense of calm and focus to his surfing, allowing him to tap into a new level of skill and confidence. Aria, in turn, was inspired by Jack's fearless approach and his unwavering determination to conquer even the most challenging waves. They pushed each other to new heights, constantly striving to improve and evolve as surfers.</w:t>
        <w:br/>
        <w:br/>
        <w:t>Off the waves, their love provided a sanctuary amidst the chaos and unpredictability of the RV surf safari. They cherished the stolen moments of intimacy, stealing kisses under the stars or stealing away to explore hidden coves hand in hand. These moments served as a reminder of the deep bond they shared, a connection that transcended the exhilaration of riding waves.</w:t>
        <w:br/>
        <w:br/>
        <w:t>Yet, amidst their love for each other, they still faced the inevitable challenges that came with their individual desires and ambitions. There were times when Jack's relentless pursuit of the perfect wave overshadowed their relationship, leaving Aria feeling overlooked and neglected. And there were moments when Aria's introspective nature clashed with Jack's thirst for thrill and adventure. They confronted these obstacles head-on, communicating openly and honestly, always striving to find a balance between their personal goals and their love for each other.</w:t>
        <w:br/>
        <w:br/>
        <w:t>As the chapter unfolded, readers witnessed Jack and Aria's unwavering commitment to each other. They navigated the complexities of love and surfing with grace and resilience, learning to support each other's dreams while also nourishing their own connection. It was through their love that they discovered the true meaning of partnership and the power of finding someone who not only shares your passions but also complements them.</w:t>
        <w:br/>
        <w:br/>
        <w:t>Their relationship became a beacon of strength and inspiration, not only for themselves but also for the entire crew on the Wave Rider. The bond they shared served as a reminder that love can thrive even in the most challenging of circumstances, and that true happiness lies in finding someone who understands and supports your journey, both in and out of the water.</w:t>
        <w:br/>
        <w:br/>
        <w:t>As the chapter came to a close, Jack and Aria's love story continued to unfold, forever intertwined with the thrilling adventure of the RV surf safari. Their relationship would face even greater tests and obstacles in the chapters to come, but one thing remained certain - their love would be the guiding force that would carry them through the waves of life, forever connected by their shared passion and unwavering devotion.</w:t>
        <w:br/>
        <w:br/>
        <w:t>As Jack and Aria's love grew deeper, they found themselves facing the delicate task of balancing their personal goals with their growing affection for each other. Both were fiercely dedicated to their individual pursuits, with Jack's hunger for conquering new surf breaks and Aria's desire to unlock the mysteries of the ocean. It was a fine line they treaded, each understanding the importance of supporting one another's dreams while also nurturing their own passions.</w:t>
        <w:br/>
        <w:br/>
        <w:t>In the quiet moments, as they sat on the beach watching the waves crash onto the shore, Jack and Aria would share their hopes and aspirations. They listened intently, offering words of encouragement and understanding, knowing that it was crucial to allow each other the space to pursue their own paths. It was in these moments of vulnerability and trust that their bond grew even stronger.</w:t>
        <w:br/>
        <w:br/>
        <w:t>There were days when their personal goals seemed to clash, leaving them torn between their love for each other and their individual desires. Aria would long to explore uncharted surf spots, her curiosity driving her to venture into the unknown. Meanwhile, Jack's competitive nature pushed him to seek out bigger and more challenging waves, often taking him away from Aria's side. It was during these times that they had to remind themselves of the importance of compromise and communication.</w:t>
        <w:br/>
        <w:br/>
        <w:t>They learned to find a middle ground, a delicate dance between their personal ambitions and their love for each other. Jack would cheer Aria on as she embarked on her explorations, offering a helping hand whenever she needed it. Aria, in turn, would be Jack's biggest supporter, celebrating his victories and offering a comforting presence during moments of defeat. They discovered that their love was not a hindrance to their individual growth, but rather a catalyst, propelling them forward and giving them the strength to overcome any obstacle.</w:t>
        <w:br/>
        <w:br/>
        <w:t>As they faced the challenges of their RV surf safari, Jack and Aria found solace in the fact that they were not alone in their struggle to find balance. The entire crew of the Wave Rider had their own dreams and desires, each navigating their own personal journey. Together, they formed a support system, encouraging one another to chase their passions while also fostering a sense of unity and camaraderie.</w:t>
        <w:br/>
        <w:br/>
        <w:t>In the end, it was their unwavering commitment to both their love and their individual goals that allowed Jack and Aria to find harmony. They understood that their dreams were not mutually exclusive but rather intertwined, each enhancing the other. Their love became the driving force behind their pursuit of adventure, propelling them forward and reminding them of the profound connection they shared.</w:t>
        <w:br/>
        <w:br/>
        <w:t>As the chapter came to a close, readers witnessed Jack and Aria's unwavering dedication to finding balance. They learned that love was not about sacrificing their dreams but rather finding a way to weave them together, creating a tapestry of shared experiences and mutual support. It was through their commitment to each other that they discovered the true power of love - the ability to uplift and inspire, even in the face of life's greatest challenges.</w:t>
        <w:br/>
        <w:br/>
        <w:t>In Chapter 7 of "Riding Waves on Wheels: The Epic RV Surf Safari," Jack and Aria find themselves navigating the complexities of love and surfing. They face the challenge of maintaining a balance between their personal ambitions and their deepening emotional connection. Sacrifice and compromise become essential elements in their journey, as they strive to support each other's dreams while also fostering their own personal growth.</w:t>
        <w:br/>
        <w:br/>
        <w:t>As the days on the RV surf safari continue, Jack and Aria encounter moments where their individual goals seem to clash. Jack's hunger for conquering new surf breaks pulls him towards bigger and more challenging waves, often taking him away from Aria's side. Meanwhile, Aria's insatiable curiosity drives her to explore uncharted surf spots, occasionally separating her from Jack's company. In these moments, the struggle to maintain a balance becomes even more apparent.</w:t>
        <w:br/>
        <w:br/>
        <w:t>However, Jack and Aria are determined to make their relationship work. They understand that compromise and communication are vital to sustaining their love amidst their individual pursuits. They learn to find a middle ground, a delicate dance between their personal ambitions and their affection for each other. They cheer each other on, offering support and understanding, knowing that it is crucial to allow space for both personal growth and emotional connection.</w:t>
        <w:br/>
        <w:br/>
        <w:t>The RV surf safari presents them with opportunities to practice sacrifice and compromise. Jack takes the time to celebrate Aria's explorations, offering a helping hand whenever she needs it. Aria, in turn, becomes Jack's biggest supporter, celebrating his victories and lending a comforting presence during moments of defeat. They realize that their love is not a hindrance to their individual growth but rather a source of strength, propelling them forward and giving them the courage to overcome any obstacle.</w:t>
        <w:br/>
        <w:br/>
        <w:t>As they face the challenges of their journey, Jack and Aria find solace in the fact that they are not alone. The entire crew of the Wave Rider experiences their own personal struggles, each navigating their own path. They become a support system for one another, encouraging everyone to chase their passions while fostering a sense of unity and camaraderie.</w:t>
        <w:br/>
        <w:br/>
        <w:t>In the end, Jack and Aria's unwavering commitment to finding balance becomes evident. They understand that love and personal ambition are not mutually exclusive but rather intertwined. Their love becomes the driving force behind their pursuit of adventure, propelling them forward and reminding them of the profound connection they share. They discover that sacrifice and compromise are not sacrifices at all, but rather a way to create a harmonious blend of personal goals and emotional connection.</w:t>
        <w:br/>
        <w:br/>
        <w:t>Amidst the breathtaking beauty of the California coastline, Jack and Aria face the inevitable ups and downs of their blossoming relationship. The RV surf safari brings them closer together, but it also tests the strength of their connection. They encounter moments of pure bliss, where the sun sets on the horizon as they ride the perfect wave side by side. In those moments, their hearts align, and their love for each other merges with their love for the ocean.</w:t>
        <w:br/>
        <w:br/>
        <w:t>However, there are also moments of doubt and uncertainty. The pressures and challenges of the journey weigh on their relationship, causing tension and disagreements. Jack's relentless pursuit of new surf breaks sometimes leaves Aria feeling neglected, while Aria's insatiable curiosity can make Jack feel like he's playing second fiddle. In these moments, the couple must confront their fears and communicate openly, finding solace in their shared love for the waves and each other.</w:t>
        <w:br/>
        <w:br/>
        <w:t>As they navigate the complexities of their relationship, Jack and Aria learn valuable lessons about compromise, trust, and forgiveness. They discover that love is not always smooth sailing, but rather a continuous ebb and flow, much like the waves they ride. They embrace the challenges as opportunities for growth, realizing that the depth of their connection lies in their ability to weather the storms together.</w:t>
        <w:br/>
        <w:br/>
        <w:t>The emotional depth of their story adds richness and resonance to the larger themes of the novel. Their journey becomes a metaphor for the broader struggles of life - the delicate balance between personal ambition and emotional connection. Through their experiences, readers are reminded that love is not always easy, but it is worth fighting for. Jack and Aria's relationship becomes a beacon of hope, showing that even amidst the crashing waves and uncertain tides, love can endure and flourish.</w:t>
      </w:r>
    </w:p>
    <w:p>
      <w:pPr>
        <w:pStyle w:val="Heading1"/>
      </w:pPr>
      <w:r>
        <w:t>Chapter 8: Uncovering the Secret</w:t>
      </w:r>
    </w:p>
    <w:p>
      <w:r>
        <w:t>Chapter 8 - Uncovering the Secret</w:t>
        <w:br/>
        <w:br/>
        <w:t>As the RV surf safari progresses, Jack and his crew find themselves exploring a remote surf spot that promises untouched waves and unspoiled beauty. The air is thick with anticipation as they venture into uncharted territory, their adrenaline pumping in sync with the crashing waves. Little do they know, this fateful journey will lead them to a shocking secret that threatens the very core of the surfing community.</w:t>
        <w:br/>
        <w:br/>
        <w:t>As they paddle out to catch their first waves at this hidden gem, Jack's keen eye catches a glimpse of something out of the ordinary. A glimmer of metal catches his attention beneath the crystal-clear water. Curiosity piqued, he dives down to investigate, his heart pounding with a mix of excitement and trepidation. What he discovers leaves him speechless and sends a shiver down his spine.</w:t>
        <w:br/>
        <w:br/>
        <w:t>Beneath the surface, Jack unearths evidence of a nefarious scheme to exploit the ocean for profit. It becomes clear that someone is willing to risk the delicate balance of nature and jeopardize the spirit of adventure that has captivated surfers for generations. The discovery weighs heavily on Jack's conscience, and he knows he must share this revelation with his crew.</w:t>
        <w:br/>
        <w:br/>
        <w:t>Back at the Wave Rider, Jack gathers his friends around him, their faces etched with concern. The weight of the secret hangs in the air, casting a somber shadow over their once carefree journey. They listen intently as Jack reveals the truth, each word penetrating their hearts like a well-aimed arrow.</w:t>
        <w:br/>
        <w:br/>
        <w:t>Tension fills the RV as the crew grapples with the implications of their discovery. They understand the magnitude of the choice before them. Exposing the truth could potentially shatter the surfing world as they know it, but staying silent means allowing the exploitation to continue unchecked. It's a moral dilemma that threatens to tear them apart.</w:t>
        <w:br/>
        <w:br/>
        <w:t>Amidst the heated debates and conflicting opinions, one thing remains clear - their love for the ocean and the spirit of adventure burns fiercely within each of them. They are united in their commitment to preserving the waves they hold dear, even if it means taking a stand against powerful forces.</w:t>
        <w:br/>
        <w:br/>
        <w:t>Jack and his crew face a critical decision that will shape the course of their journey and determine the fate of the surfing community. They know the risks, but they also understand the power of unity and the strength that comes from standing up for what they believe in. With their hearts set on protecting the sport they love, they brace themselves for the challenges that lie ahead, ready to confront the forces that seek to destroy the delicate balance between man and nature.</w:t>
        <w:br/>
        <w:br/>
        <w:t>As the chapter concludes, the tension builds, and the readers are left on the edge of their seats, eager to discover the outcome of Jack and his crew's decision. Will they risk everything to expose the truth and defend the surfing world, or will they choose to protect it in secret, forever haunted by the consequences of their silence? The stage is set for a climactic final showdown, where the true power of friendship, courage, and the pursuit of one's passion will be put to the ultimate test.</w:t>
        <w:br/>
        <w:br/>
        <w:t>Chapter 8 - Uncovering the Secret</w:t>
        <w:br/>
        <w:br/>
        <w:t>As the RV surf safari progresses, Jack and his crew find themselves exploring a remote surf spot that promises untouched waves and unspoiled beauty. The air is thick with anticipation as they venture into uncharted territory, their adrenaline pumping in sync with the crashing waves. Little do they know, this fateful journey will lead them to a shocking secret that threatens the very core of the surfing community.</w:t>
        <w:br/>
        <w:br/>
        <w:t>With each stroke of their paddles, Jack and his crew make their way toward the secluded surf spot. The sun hangs high in the sky, casting a golden glow on the shimmering water. As they approach, the beauty of the untouched landscape takes their breath away - pristine sandy beaches framed by towering cliffs, a hidden paradise waiting to be discovered.</w:t>
        <w:br/>
        <w:br/>
        <w:t>Eager to ride the waves and explore this untouched gem, Jack leads the charge into the water. The waves crash against the shore with a thunderous roar, beckoning them to dive in and experience the thrill of the unknown. But as Jack paddles closer to the break, something catches his eye, something that shouldn't be there.</w:t>
        <w:br/>
        <w:br/>
        <w:t>A glimmer of metal catches Jack's attention beneath the crystal-clear water. Curiosity piqued, he dives down, his heart pounding with a mix of excitement and trepidation. The cold water envelops him, and as he descends deeper, the truth reveals itself. Hidden beneath the surface, Jack unearths evidence of a nefarious scheme to exploit the ocean for profit.</w:t>
        <w:br/>
        <w:br/>
        <w:t>His heart sinks as he pulls out pieces of equipment that don't belong in this pristine paradise - industrial pipes, containers filled with unknown substances, and evidence of toxic waste disposal. The revelation hits him like a heavy wave, crashing upon his conscience. This secret threatens not only the delicate balance of nature but also the spirit of adventure that has captivated surfers for generations.</w:t>
        <w:br/>
        <w:br/>
        <w:t>Jack resurfaces, gasping for air, his mind racing with the implications of his discovery. He knows he cannot keep this secret to himself. With a mix of determination and concern etched on his face, he signals for his crew to gather around him on the shore.</w:t>
        <w:br/>
        <w:br/>
        <w:t>As Jack shares his findings with his friends, the weight of the secret hangs in the air, casting a somber shadow over their once carefree journey. The crew listens intently, their eyes widening with disbelief and anger. The sanctity of the ocean and the surfing world they hold dear is under threat, and they understand the magnitude of the choice before them.</w:t>
        <w:br/>
        <w:br/>
        <w:t>Tension fills the RV as the crew grapples with the implications of their discovery. They are torn between exposing the truth, potentially shattering the surfing world, and protecting it in secret, allowing the exploitation to continue unchecked. It's a moral dilemma that threatens to tear them apart, but their love for the ocean and the spirit of adventure burns fiercely within each of them.</w:t>
        <w:br/>
        <w:br/>
        <w:t>Amidst the heated debates and conflicting opinions, one thing remains clear - they are united in their commitment to preserving the waves they hold dear. They understand the power of unity and the strength that comes from standing up for what they believe in. With their hearts set on protecting the sport they love, they brace themselves for the challenges that lie ahead, ready to confront the forces that seek to destroy the delicate balance between man and nature.</w:t>
        <w:br/>
        <w:br/>
        <w:t>As the chapter concludes, the tension builds, and the readers are left on the edge of their seats, eager to discover the outcome of Jack and his crew's decision. Will they risk everything to expose the truth and defend the surfing world, or will they choose to protect it in secret, forever haunted by the consequences of their silence? The stage is set for a climactic final showdown, where the true power of friendship, courage, and the pursuit of one's passion will be put to the ultimate test.</w:t>
        <w:br/>
        <w:br/>
        <w:t>As Jack and his crew continue to explore the remote surf spot, their excitement turns to disbelief as they uncover evidence of a scheme to exploit the ocean for profit. The once untouched paradise reveals its dark underbelly, with signs of human intervention tarnishing its natural beauty. The crew stumbles upon hidden infrastructure and equipment designed to extract resources from the ocean, leaving devastation in its wake.</w:t>
        <w:br/>
        <w:br/>
        <w:t>Their hearts sink as they realize the gravity of the situation. The ocean, which they hold dear and consider their sanctuary, is being exploited for monetary gain. It's a betrayal that strikes at the core of their passion for surfing and their deep connection to the waves. Anger boils within them as they witness the disregard for the delicate balance of nature and the potential destruction of the surfing community they hold so dear.</w:t>
        <w:br/>
        <w:br/>
        <w:t>They gather around the evidence, their expressions a mix of outrage and determination. The discovery fuels their resolve to take action and protect the ocean from further harm. Jack's hands tremble as he holds up a document outlining the profit-driven motives behind this exploitation. The words on the page confirm their worst fears - the greed of a few threatening the sanctity of the ocean and the spirit of adventure that has sustained surfers for generations.</w:t>
        <w:br/>
        <w:br/>
        <w:t>A fire ignites within each member of the crew as they realize the responsibility they now carry. They understand that they hold the key to exposing this scheme and putting an end to the exploitation. But with great power comes great risk. They know that by exposing the truth, they will face powerful adversaries who will stop at nothing to protect their illicit operations.</w:t>
        <w:br/>
        <w:br/>
        <w:t>In the face of this daunting challenge, Jack and his crew find solace in their shared determination. They know they cannot turn a blind eye to the destruction they have witnessed. They pledge to use their skills, their knowledge, and their love for the ocean to expose the scheme and protect the waves they hold dear.</w:t>
        <w:br/>
        <w:br/>
        <w:t>With a renewed sense of purpose, they set their sights on gathering more evidence, connecting the dots, and building a case against those responsible. Their RV surf safari transforms into a covert operation, as they navigate the dangerous waters of secrecy and deception. Each member of the crew plays a crucial role, using their unique skills to uncover the truth and bring justice to the ocean.</w:t>
        <w:br/>
        <w:br/>
        <w:t>As they delve deeper into the investigation, they encounter unexpected allies who share their passion for the waves and are willing to join their fight. These newfound companions bring additional expertise and resources, strengthening the crew's resolve and giving them hope that they can make a difference.</w:t>
        <w:br/>
        <w:br/>
        <w:t>The crew's determination and unity serve as a beacon of hope in the face of this overwhelming challenge. They are driven by their love for the ocean, their commitment to the surfing community, and their unwavering belief in the power of friendship and the pursuit of one's passion. With each step they take, they inch closer to exposing the scheme and preserving the spirit of adventure for future generations. The journey ahead will test their courage, resilience, and unwavering dedication to the waves they love.</w:t>
        <w:br/>
        <w:br/>
        <w:t>As the crew delves deeper into their investigation, the weight of the secret they have uncovered begins to bear heavily on their shoulders. They can no longer ignore the magnitude of the threat posed to the delicate balance of nature and the spirit of adventure. The once carefree and exhilarating journey has taken a somber turn, as they grapple with the implications of what they have discovered.</w:t>
        <w:br/>
        <w:br/>
        <w:t>Each member of the crew carries the weight of responsibility, knowing that their actions will determine the course of the surfing community and the ocean they hold dear. The waves that once brought them joy and a sense of freedom now serve as a reminder of the impending danger. The very essence of their passion for surfing is at stake.</w:t>
        <w:br/>
        <w:br/>
        <w:t>The crew gathers around a campfire, the flames flickering in sync with the turmoil in their hearts. Jack, as the leader, feels the weight of the moment. He gazes into the dancing flames, contemplating the choices before them. The ocean's voice echoes in his mind, a reminder of its fragility and the need to protect it.</w:t>
        <w:br/>
        <w:br/>
        <w:t>Their decision is not a simple one. Exposing the truth could risk the wrath of powerful adversaries, putting their safety and the safety of their loved ones in jeopardy. Yet, they cannot turn their backs on the ocean that has given them so much. They cannot let the spirit of adventure be overshadowed by greed and exploitation.</w:t>
        <w:br/>
        <w:br/>
        <w:t>In the dim glow of the campfire, Jack looks into the eyes of his friends. Their determination and unwavering support give him the strength to face the challenges ahead. They know that the path they have chosen is riddled with obstacles, but they are willing to sacrifice their own comfort and security for the greater good.</w:t>
        <w:br/>
        <w:br/>
        <w:t>With newfound resolve, the crew devises a plan to expose the secret and protect the delicate balance of nature and the spirit of adventure. They use their diverse skills and resources to gather irrefutable evidence, meticulously documenting every piece of information that will lay bare the truth. Their goal is not only to save the surfing community but also to send a clear message that the ocean is not to be exploited for profit.</w:t>
        <w:br/>
        <w:br/>
        <w:t>Through sleepless nights and tireless efforts, the crew works as one, driven by their shared love for the waves and their commitment to preserving the sanctity of the ocean. Their determination is unwavering, their spirits fortified by the knowledge that they are fighting for something greater than themselves.</w:t>
        <w:br/>
        <w:br/>
        <w:t>As the crew prepares to embark on the final stage of their mission, a mixture of anticipation and anxiety fills the air. They know that the final showdown is imminent and that their actions will have far-reaching consequences. But they are ready to face whatever comes their way, united by a common purpose and the unbreakable bond forged through their shared adventures.</w:t>
        <w:br/>
        <w:br/>
        <w:t>The delicate balance of nature and the spirit of adventure hang in the balance, and it is up to Jack and his crew to tip the scales in favor of preservation. They stand as the last line of defense, ready to protect the waves they love and ensure that future generations can experience the same exhilaration and awe that the ocean has bestowed upon them. With their hearts brimming with courage and determination, they set forth into the unknown, ready to face their greatest challenge yet.</w:t>
        <w:br/>
        <w:br/>
        <w:t>As Jack and his friends continue to gather evidence and plan their next move, they find themselves facing a moral dilemma of immense proportions. The weight of the secret they have uncovered weighs heavily on their conscience, and they grapple with the decision of whether to expose the truth or protect the surfing world from the devastating consequences.</w:t>
        <w:br/>
        <w:br/>
        <w:t>In the quiet moments of reflection, Jack finds himself torn between his desire to fight for justice and his concern for the potential backlash their actions may bring. He understands that exposing the truth could jeopardize not only their safety but also the delicate balance of the surfing community they hold dear. The consequences of their decision loom like dark clouds on the horizon, casting a shadow over their once carefree journey.</w:t>
        <w:br/>
        <w:br/>
        <w:t>The crew engages in heated debates, each member voicing their opinions and concerns. Emotions run high as they weigh the potential fallout of their actions. They understand that by exposing the secret, they may become targets of powerful adversaries who will stop at nothing to protect their interests. Yet, their love for the ocean and their commitment to the spirit of adventure compel them to take a stand.</w:t>
        <w:br/>
        <w:br/>
        <w:t>Aria, with her enigmatic presence, brings a unique perspective to the moral dilemma. Her connection to the ocean runs deep, and she implores Jack and his friends to consider the long-term consequences of allowing the exploitation to continue. Her words resonate with the crew, reminding them of their responsibility to protect the waves and preserve the sanctity of their shared passion.</w:t>
        <w:br/>
        <w:br/>
        <w:t>As the weight of the decision bears down upon them, Jack and his friends come to a collective realization. They understand that inaction is not an option. The surfing world, the ocean, and their own integrity are at stake. They cannot let fear dictate their choices. They must summon the courage to expose the truth and face the consequences head-on, knowing that their actions may forever change the course of their lives.</w:t>
        <w:br/>
        <w:br/>
        <w:t>With their resolve strengthened, Jack and his crew reaffirm their commitment to the cause. They know that the road ahead will be fraught with challenges, but they are prepared to face them together. They stand united, ready to protect the waves they love and preserve the spirit of adventure for future generations.</w:t>
        <w:br/>
        <w:br/>
        <w:t>In the face of this moral dilemma, Jack and his friends find solace in the knowledge that they have chosen the path of integrity and courage. They may not know what lies ahead, but they are steadfast in their belief that their actions will make a difference. With the weight of their decision lifted, they set their sights on the final stage of their mission, ready to expose the secret and fight for justice, no matter the cost.</w:t>
        <w:br/>
        <w:br/>
        <w:t>The moment of truth had arrived. Jack and his crew stood at the crossroads, faced with the weighty decision of whether to expose the shocking secret they had uncovered. The evidence they had gathered painted a damning picture of greed and exploitation, threatening not only the delicate balance of the surfing world but also their own safety and the journey they had embarked upon.</w:t>
        <w:br/>
        <w:br/>
        <w:t>As they huddled together in the dimly lit RV, the tension in the air was palpable. The weight of the secret bore down on them, each member feeling the enormity of the decision they were about to make. They knew that by exposing the truth, they risked everything they had worked for - their dreams, their friendships, and even their lives. But to turn a blind eye would be a betrayal of the very essence of their mission, a betrayal of the waves they loved and the spirit of adventure that had brought them together.</w:t>
        <w:br/>
        <w:br/>
        <w:t>Voices rose and fell in the cramped space as arguments were made, fears were voiced, and doubts were shared. The crew grappled with the potential consequences, the unknown repercussions that awaited them on the other side of their choice. They understood that their actions could ignite a firestorm, attracting the attention of powerful adversaries who would stop at nothing to protect their vested interests.</w:t>
        <w:br/>
        <w:br/>
        <w:t>Yet, amid the chaos of conflicting opinions, a resolute determination emerged. Jack's unwavering commitment to justice and the love he and his friends shared for the ocean propelled them forward. They knew that they couldn't turn a blind eye, that their silence would only perpetuate the exploitation they had uncovered. They had come too far, seen too much, and felt the weight of their responsibility too heavily to retreat now.</w:t>
        <w:br/>
        <w:br/>
        <w:t>With a collective breath, they made their decision. Their resolve hardened, their spirits emboldened. They would expose the truth, no matter the cost. They would risk everything they had worked for - their dreams, their safety, and their future - for the sake of the ocean, the surfing community, and the integrity of their mission. The die was cast, and they were ready to face the consequences head-on.</w:t>
        <w:br/>
        <w:br/>
        <w:t>As they emerged from the confines of the RV, a renewed sense of purpose washed over them. The journey ahead would be treacherous, fraught with challenges and potential dangers. But they were fueled by the belief that their actions could make a difference, that their courage and determination could preserve the spirit of adventure for generations to come. With the weight of their decision lifting, they set their sights on the final stage of their mission, ready to expose the secret and fight for justice, whatever the cost may be.</w:t>
        <w:br/>
        <w:br/>
        <w:t>The weight of their decision bore down on Jack and his crew as they stood at the precipice of a life-altering choice. They had uncovered a shocking secret, evidence of a scheme that threatened to exploit the ocean for profit. The consequences of exposing the truth were daunting - they risked everything they had worked for, their dreams, their friendships, and even their lives. But as they weighed the potential fallout, an alternative path began to emerge.</w:t>
        <w:br/>
        <w:br/>
        <w:t>A flicker of hope danced in their eyes as they considered the possibility of protecting the surfing world from the devastating consequences. They questioned whether they could find a way to preserve the delicate balance of nature and the spirit of adventure without putting themselves and their mission in jeopardy. It was a risky proposition, one that required strategic thinking and careful planning. But if they could navigate the treacherous waters ahead, they might just be able to safeguard the future of the sport they loved.</w:t>
        <w:br/>
        <w:br/>
        <w:t>The crew huddled together once again, their voices hushed as they discussed the alternative course of action. They knew it wouldn't be easy - they would have to outmaneuver the powerful adversaries who sought to exploit the ocean. But the surfers were no strangers to challenges, and the spirit of adventure burned bright within their souls. They had come this far, united by a shared passion and a common cause, and they were ready to face whatever lay ahead.</w:t>
        <w:br/>
        <w:br/>
        <w:t>With a renewed sense of purpose, they charted a new course, one that would require stealth, cunning, and unwavering determination. They would work behind the scenes, gathering evidence and building alliances to expose the truth without compromising their safety or the delicate balance of the surfing world. It was a risky gambit, but they believed in the power of unity and the strength of their convictions.</w:t>
        <w:br/>
        <w:br/>
        <w:t>As they set their plan into motion, a sense of anticipation filled the air. They knew the road ahead would be fraught with challenges and uncertainty, but they were prepared to face them head-on. They would navigate the complexities of their mission, relying on their skills, knowledge, and the unexpected allies they had encountered along their journey.</w:t>
        <w:br/>
        <w:br/>
        <w:t>The alternative path they had chosen brought with it a glimmer of hope - hope for a future where the ocean would be protected, where the waves would continue to be a source of joy and inspiration. They were determined to preserve the spirit of adventure, not just for themselves, but for future generations of surfers. And as they embarked on this new phase of their journey, they did so with a renewed sense of purpose, ready to protect the surfing world from the devastating consequences that loomed on the horizon.</w:t>
        <w:br/>
        <w:br/>
        <w:t>Tension and suspense hung heavy in the air as Jack and his crew grappled with the weight of their decision. The potential consequences of exposing the shocking secret they had uncovered loomed before them like an approaching storm. Every option seemed to carry its own set of risks and uncertainties, and the surfers felt the weight of their responsibility to the ocean and the surfing community.</w:t>
        <w:br/>
        <w:br/>
        <w:t>As they debated the potential fallout, their voices echoed with uncertainty and doubt. The room grew thick with anticipation, each member of the crew wrestling with their own fears and hopes for the future. They knew that by exposing the truth, they could potentially jeopardize everything they had worked so hard to achieve - their dreams, their friendships, and the very essence of the sport they loved.</w:t>
        <w:br/>
        <w:br/>
        <w:t>But as they weighed the potential consequences, a glimmer of hope flickered within them. They considered the alternative path, the possibility of protecting the surfing world from the devastating consequences of the secret scheme. It was a risky proposition, one that required careful planning and strategic thinking. But if they could navigate the treacherous waters ahead, they might just be able to preserve the delicate balance of nature and the spirit of adventure.</w:t>
        <w:br/>
        <w:br/>
        <w:t>The surfers knew that whatever path they chose, there would be sacrifices. There would be challenges and obstacles they would have to face head-on. But deep within their souls, the fire of determination burned brightly. They had come this far, united by their shared passion and their unwavering belief in the power of the ocean. They were willing to put everything on the line to protect the surfing world and ensure that future generations could experience the joy and exhilaration of riding the waves.</w:t>
        <w:br/>
        <w:br/>
        <w:t>With each passing moment, the tension mounted. Every decision, every word uttered, held the weight of their collective destiny. The surfers knew that the road ahead would be treacherous, filled with uncertainty and danger. But they also knew that they had the strength, the courage, and the unwavering spirit to face whatever challenges lay in their path.</w:t>
        <w:br/>
        <w:br/>
        <w:t>As they stood on the precipice of their fateful decision, the surfers shared a silent understanding. They were ready to embrace the unknown, to navigate the complexities of their mission with unwavering determination. The potential consequences of their actions were daunting, but they were resolved to protect the surfing world, to preserve the delicate balance of nature, and to ensure that the spirit of adventure would endure. With their hearts and minds set, they prepared to face the storm that awaited them, ready to take on whatever came their way in their pursuit of truth, justice, and the preservation of the sport they loved.</w:t>
        <w:br/>
        <w:br/>
        <w:t>The weight of responsibility bore down on Jack and his crew as they grappled with the shocking secret they had uncovered. They knew that their actions would have far-reaching implications, not only for themselves but for the entire surfing community and the ocean they held dear. Each member of the crew felt the weight of this burden, their hearts heavy with the knowledge of what was at stake.</w:t>
        <w:br/>
        <w:br/>
        <w:t>They understood that the choices they made would shape the future of surfing, determining whether it would remain a pure expression of the human spirit or fall victim to greed and exploitation. The waves had always been their sanctuary, a place where they could connect with nature and experience the thrill of riding the swells. Now, they were faced with the realization that this sanctuary was under threat, and it was up to them to protect it.</w:t>
        <w:br/>
        <w:br/>
        <w:t>The responsibility weighed heavily on their shoulders, but it also fueled their determination. They knew they had to take a stand, to do whatever it took to preserve the delicate balance of the ocean and the spirit of adventure. They were ready to face the consequences, to put their own dreams and aspirations on the line for the greater good.</w:t>
        <w:br/>
        <w:br/>
        <w:t>As they discussed their options, their voices rang with passion and conviction. They debated the risks and rewards of each path, considering the potential impact on their own lives and the surfing community as a whole. The room crackled with intensity as they grappled with the enormity of their responsibility, each member of the crew bringing their own unique perspective to the table.</w:t>
        <w:br/>
        <w:br/>
        <w:t>In the end, they knew there was only one choice they could make. They would expose the truth, no matter the cost. The ocean had given them so much, and now it was their turn to give back. They were prepared to face the backlash, the challenges, and the uncertainty that lay ahead. They were united in their commitment to protect the surfing world, to ensure that future generations would have the opportunity to experience the same joy and connection they had found in the waves.</w:t>
        <w:br/>
        <w:br/>
        <w:t>With their decision made, a sense of purpose filled the air. They felt a renewed sense of determination, a clarity of vision that propelled them forward. The responsibility to the ocean and the surfing community weighed on their minds, but it also ignited a fire within their souls. They were ready to face whatever challenges awaited them, knowing that they were fighting for something greater than themselves. The journey ahead would be arduous, but they were prepared to face it head-on, armed with their unwavering commitment and the knowledge that they were fighting for the very heart and soul of surfing.</w:t>
        <w:br/>
        <w:br/>
        <w:t>Their decision weighed heavily on Jack and his crew, as they knew it would have far-reaching implications. The fate of the surfing community and the delicate balance of the ocean hung in the balance. They understood that their actions would set a precedent, sending a message to those who sought to exploit the waves for profit. If they exposed the truth, they risked facing backlash and resistance from those who stood to lose from their revelations. But if they chose to protect the surfing world, they would be allowing the exploitation to continue unchecked.</w:t>
        <w:br/>
        <w:br/>
        <w:t>As they contemplated the consequences of their decision, Jack and his crew found solace in the knowledge that they were not alone. They were part of a larger community of surfers who shared their love for the ocean and the pursuit of adventure. They knew that by taking a stand, they would inspire others to do the same. Their actions could ignite a movement, a collective effort to protect the waves and preserve the spirit of surfing.</w:t>
        <w:br/>
        <w:br/>
        <w:t>The weight of their responsibility was immense, but it also fueled their determination and resolve. They were willing to face the challenges and sacrifices that lay ahead, knowing that they were fighting for something much greater than themselves. Their decision would shape the future of surfing, influencing the way it was perceived and valued by society. They were ready to face the unknown, armed with the knowledge that they were making a difference, no matter how small it may seem.</w:t>
        <w:br/>
        <w:br/>
        <w:t>As they prepared to take action, the crew felt a sense of unity and purpose. They knew that their journey was far from over, and there would be obstacles and adversaries along the way. But they were determined to stay true to their convictions, to fight for what they believed in. The road ahead would be treacherous, but they were ready to face it head-on, knowing that they had each other's backs and the unwavering support of the surfing community.</w:t>
        <w:br/>
        <w:br/>
        <w:t>With their decision made, Jack and his crew set their sights on the future. They knew that the path ahead would be filled with challenges, but they were ready to confront them with courage and resilience. They were determined to protect the surfing world, to ensure that the waves remained a sanctuary for future generations. Their journey had taken them on a rollercoaster of emotions and experiences, but they had found purpose in the face of adversity. The ultimate showdown awaited them, and they were prepared to stand together, united in their commitment to save the sport they loved.</w:t>
        <w:br/>
        <w:br/>
        <w:t>The stage was set for a climactic final showdown. Jack and his crew had made their decision, and now they were prepared to face the consequences. They knew that their actions would not go unnoticed, that the forces seeking to exploit the ocean would fight back. But they were ready.</w:t>
        <w:br/>
        <w:br/>
        <w:t>The tension in the air was palpable as they made their final preparations. Each member of the crew had a role to play, a crucial part in the battle that lay ahead. They honed their skills, sharpened their instincts, and fortified their resolve. They knew that this fight was not just about protecting the surfing community, but about preserving the very essence of adventure.</w:t>
        <w:br/>
        <w:br/>
        <w:t>As the sun began to set on the horizon, casting a golden glow over the waves, Jack and his crew gathered around a campfire. The crackling flames mirrored the fire that burned in their hearts, the fire of passion and determination. They shared stories of their journey, of the challenges they had overcome, and the friendships they had formed.</w:t>
        <w:br/>
        <w:br/>
        <w:t>The night air was filled with a mix of excitement and apprehension. They knew that the final showdown would test their limits, both physically and mentally. But they were united in their purpose, ready to face whatever came their way. They drew strength from each other, knowing that they were not alone in this fight.</w:t>
        <w:br/>
        <w:br/>
        <w:t>As the first light of dawn broke through the darkness, Jack and his crew stood at the edge of the ocean. The waves crashed against the shore, a reminder of the power they were about to confront. They took a deep breath, feeling the salty air fill their lungs. This was it, the moment they had been waiting for.</w:t>
        <w:br/>
        <w:br/>
        <w:t>With a nod of shared determination, Jack and his crew plunged into the water. The waves embraced them, welcoming them into their domain. They paddled out, their hearts pounding with anticipation. The final showdown had begun.</w:t>
        <w:br/>
        <w:br/>
        <w:t>The battle that ensued was fierce and relentless. Jack and his crew faced formidable opponents, adversaries who were willing to do whatever it took to protect their own interests. But Jack and his crew were fueled by a different kind of passion, a love for the waves and a desire to protect them.</w:t>
        <w:br/>
        <w:br/>
        <w:t>They fought with skill and determination, using their knowledge of the ocean to their advantage. The waves became their allies, their allies in a battle that would determine the future of surfing. Each maneuver was executed with precision, each decision made with purpose.</w:t>
        <w:br/>
        <w:br/>
        <w:t>As the final wave crashed against the shore, Jack and his crew emerged victorious. They had prevailed against the forces seeking to exploit the ocean, their beloved surfing community saved. The waves roared in approval, a testament to their victory.</w:t>
        <w:br/>
        <w:br/>
        <w:t>Exhausted but elated, Jack and his crew gathered on the beach. They looked out at the ocean, their hearts filled with gratitude. They had fought for what they believed in, and they had won. The spirit of adventure had been preserved, the surfing world forever changed.</w:t>
        <w:br/>
        <w:br/>
        <w:t>As the sun set on the horizon, casting a warm glow over the water, Jack and his crew reflected on their journey. They had learned the true meaning of friendship, perseverance, and the power of the ocean. They had faced challenges and overcome obstacles, emerging stronger and more united than ever.</w:t>
        <w:br/>
        <w:br/>
        <w:t>The final chapter of their epic RV surf safari had come to a close, but the memories and lessons learned would stay with them forever. They had made a difference, leaving a legacy that would inspire future generations of surfers.</w:t>
        <w:br/>
        <w:br/>
        <w:t>As they packed up their gear and prepared to leave the beach, Jack turned to his crew, a smile on his face. "We did it," he said, his voice filled with pride. "We saved the sport we love."</w:t>
        <w:br/>
        <w:br/>
        <w:t>And with that, they set off on their next adventure, ready to ride the waves on wheels once again. The spirit of exploration burned bright within them, a flame that could never be extinguished. They were adventurers, surfers, and protectors of the ocean. And their story would be remembered for generations to come.</w:t>
      </w:r>
    </w:p>
    <w:p>
      <w:pPr>
        <w:pStyle w:val="Heading1"/>
      </w:pPr>
      <w:r>
        <w:t>Chapter 9: The Consequences of Exposing the Truth</w:t>
      </w:r>
    </w:p>
    <w:p>
      <w:r>
        <w:t>Chapter 9 - The Consequences of Exposing the Truth</w:t>
        <w:br/>
        <w:br/>
        <w:t>After deciding to expose the shocking secret they uncovered, Jack and his crew faced the consequences of their actions. They knew that their brave choice would not go unnoticed, that the forces seeking to exploit the ocean would fight back. But they were prepared, mentally and physically, for the battle ahead.</w:t>
        <w:br/>
        <w:br/>
        <w:t>As news of their revelation spread, the surfing community was divided. Some applauded Jack and his crew for their courage, rallying behind them to protect the spirit of adventure. Others, however, saw them as a threat to the status quo, fearing the disruption of their own interests. The lines were drawn, and tensions ran high.</w:t>
        <w:br/>
        <w:br/>
        <w:t>The crew found themselves at the center of attention, both from those who supported their cause and from those who sought to silence them. Threats were made, both overt and covert, as the opposing forces tried to intimidate and discourage them. But Jack and his crew were not easily deterred.</w:t>
        <w:br/>
        <w:br/>
        <w:t>They became targets, followed by shadowy figures and subjected to surveillance. The crew's every move was scrutinized, and their safety was in constant jeopardy. Sleepless nights and heightened senses became the norm, as they had to be constantly vigilant.</w:t>
        <w:br/>
        <w:br/>
        <w:t>With each passing day, the pressure mounted. The crew knew they had to gather more evidence to solidify their claims and protect themselves from potential retaliation. They delved deeper into the web of deceit, following leads and uncovering more secrets. Every step forward brought them closer to the truth, but also closer to danger.</w:t>
        <w:br/>
        <w:br/>
        <w:t>They relied on their resourcefulness and the support of unexpected allies. Friends and fellow surfers offered their assistance, providing shelter, information, and protection. The crew formed an unbreakable bond, driven by their shared mission and the need to safeguard the surfing world.</w:t>
        <w:br/>
        <w:br/>
        <w:t>The chapter was filled with high-stakes action and intense conflict. Jack and his friends found themselves in a dangerous cat-and-mouse game, where one wrong move could have dire consequences. They used their skills, both in and out of the water, to stay one step ahead of their pursuers.</w:t>
        <w:br/>
        <w:br/>
        <w:t>As the tension built, the crew's determination grew stronger. They were fueled by a sense of justice, knowing that exposing the truth was worth any sacrifice. They risked their lives, their freedom, and their futures for what they believed in.</w:t>
        <w:br/>
        <w:br/>
        <w:t>The chapter ended with a shocking twist, leaving readers on the edge of their seats. The crew had narrowly escaped a close encounter, but they knew they couldn't let their guard down. The battle was far from over, and the consequences of their actions were yet to be fully realized.</w:t>
        <w:br/>
        <w:br/>
        <w:t>As the next chapter loomed, Jack and his crew braced themselves for the final push. They were prepared to face whatever came their way, knowing that their fight was not just for themselves but for the entire surfing community. They were determined to protect the spirit of adventure, no matter the cost.</w:t>
        <w:br/>
        <w:br/>
        <w:t>After much deliberation and weighing the potential consequences, Jack and his crew made the courageous decision to expose the shocking secret they had uncovered. They knew that by revealing the truth, they would be challenging powerful forces and putting themselves at great risk. But their love for the ocean and their commitment to the surfing community compelled them to take action.</w:t>
        <w:br/>
        <w:br/>
        <w:t>The crew gathered together in the dimly lit RV, their faces reflecting a mix of determination and apprehension. They knew that their lives would never be the same after this pivotal moment. Jack stood at the center, his voice steady as he addressed his friends. "We can't turn a blind eye to this," he said, his words resonating with conviction. "We have a responsibility to protect the waves we love, the spirit of adventure that defines us. It won't be easy, but we have each other and the truth on our side."</w:t>
        <w:br/>
        <w:br/>
        <w:t>Mark, always the voice of reason, nodded in agreement. "We've come too far to let this slide," he said, his voice filled with determination. "It's time to shine a light on the darkness, to expose those who seek to exploit the ocean for their own gain. Our actions today will shape the future of surfing, and we must be prepared for whatever comes our way."</w:t>
        <w:br/>
        <w:br/>
        <w:t>The crew exchanged glances, their eyes reflecting a shared resolve. They knew that their decision would have far-reaching consequences, not only for themselves but for the entire surfing community. They understood the risks involved - the potential backlash, the threats, the danger. Yet, they were willing to face it all, fueled by a sense of justice and a deep love for the waves.</w:t>
        <w:br/>
        <w:br/>
        <w:t>With a unanimous vote, they made their choice. The crew would expose the truth, no matter the cost. They would gather the evidence, document the exploitation, and present their findings to the world. Their RV surf safari had taken an unexpected turn, transforming into a battle for the soul of surfing itself.</w:t>
        <w:br/>
        <w:br/>
        <w:t>As they embarked on this new phase of their journey, Jack and his crew felt a mix of nervous anticipation and unwavering determination. They knew that the road ahead would be difficult, but they were prepared to face whatever obstacles came their way. Together, they would fight for the ocean, for the spirit of adventure, and for the future of surfing.</w:t>
        <w:br/>
        <w:br/>
        <w:t>Chapter 9 - The Consequences of Exposing the Truth</w:t>
        <w:br/>
        <w:br/>
        <w:t>As Jack and his crew embarked on their mission to expose the shocking secret they had uncovered, they soon found themselves facing the harsh reality of their actions. They became targets of those involved in the scheme, who were determined to silence them and protect their interests at all costs. The once carefree RV surf safari had transformed into a dangerous cat-and-mouse game, with Jack and his friends as the prey.</w:t>
        <w:br/>
        <w:br/>
        <w:t>Their pursuers seemed to be everywhere, lurking in the shadows and tracking their every move. The crew could feel the weight of their presence, a constant reminder that their lives were in imminent danger. Paranoia set in, turning the once carefree atmosphere of the Wave Rider into one of tension and unease.</w:t>
        <w:br/>
        <w:br/>
        <w:t>Every creak of the RV, every passing car on the road, sent shivers down their spines. The crew's senses were heightened, their instincts on high alert. They knew that one wrong move could cost them everything - their lives, their freedom, and their chance to expose the truth.</w:t>
        <w:br/>
        <w:br/>
        <w:t>Despite the fear that gripped them, Jack and his friends refused to back down. They had come too far, sacrificed too much, to let their pursuit of justice be silenced. With each passing day, their resolve grew stronger, their determination unyielding. They knew that the stakes were high, but they were willing to risk it all for the sake of the surfing community and the integrity of the ocean they loved.</w:t>
        <w:br/>
        <w:br/>
        <w:t>In their quest to stay one step ahead of their pursuers, Jack and his crew relied on their skills, resourcefulness, and the support of unexpected allies. They honed their instincts, sharpened their senses, and devised elaborate plans to evade capture. They became masters of disguise, blending into the crowd and leaving their pursuers in a constant state of uncertainty.</w:t>
        <w:br/>
        <w:br/>
        <w:t>The crew's bond grew stronger amidst the chaos and danger that surrounded them. They relied on each other for support, drawing strength from their shared determination. Together, they navigated the treacherous waters of this new chapter in their journey, prepared to face whatever challenges came their way.</w:t>
        <w:br/>
        <w:br/>
        <w:t>The chapter was filled with heart-pounding action, close calls, and moments of intense suspense. Each day brought new threats, new obstacles to overcome. Yet, Jack and his friends remained undeterred, fueled by their unwavering belief in the righteousness of their cause.</w:t>
        <w:br/>
        <w:br/>
        <w:t>As the chapter drew to a close, the tension reached its peak. Jack and his crew found themselves on the brink of discovery, poised to unveil the truth to the world. But they knew that the final battle still lay ahead, a climactic showdown that would test their courage, their skills, and their resolve.</w:t>
        <w:br/>
        <w:br/>
        <w:t>With their hearts pounding and their minds focused, Jack and his crew prepared for the ultimate confrontation. They were determined to bring the darkness into the light, to expose those who sought to exploit the ocean for their own gain. The final showdown would be a fight for justice, a fight for the future of surfing, and a fight for their very lives.</w:t>
        <w:br/>
        <w:br/>
        <w:t>Jack and his friends knew that the key to survival was staying one step ahead of their pursuers. They had seen the lengths these individuals were willing to go to protect their secret, and they were not about to let their guard down. Every decision they made was calculated, every move deliberate.</w:t>
        <w:br/>
        <w:br/>
        <w:t>They employed a variety of tactics to throw their pursuers off their trail. They changed their route frequently, taking winding backroads and hidden paths, always mindful of the possibility of being followed. They traveled under the cover of night, using the darkness as their shield. They left false trails, planting decoys and misleading clues to confuse those who sought to capture them.</w:t>
        <w:br/>
        <w:br/>
        <w:t>The crew's resourcefulness and creativity were put to the test as they devised elaborate plans to evade capture. They used their surfing skills to their advantage, seeking refuge in remote coastal hideouts accessible only by the water. They would paddle out before dawn, disappearing into the misty horizon, leaving no trace of their presence behind.</w:t>
        <w:br/>
        <w:br/>
        <w:t>Communication became an intricate dance of secrecy. They developed their own coded language, using surf lingo and hand signals to convey messages without arousing suspicion. They relied on trusted allies within the surfing community who shared their dedication to the ocean and the pursuit of justice. These allies became their eyes and ears, providing valuable information and acting as their lifeline in this dangerous game.</w:t>
        <w:br/>
        <w:br/>
        <w:t>Each day brought a new challenge, a new test of their resilience and cunning. They watched their backs, constantly scanning the horizon for any signs of danger. They trusted their instincts, honed through years of riding waves and navigating the unpredictable ocean. They knew that one false move could cost them everything, and they were determined not to let that happen.</w:t>
        <w:br/>
        <w:br/>
        <w:t>The crew's determination to stay ahead of their pursuers was fueled by their unwavering belief in the righteousness of their cause. They understood the implications of the secret they had uncovered, the potential devastation it could unleash on the surfing world. They were not only fighting for their own freedom but for the preservation of the sport they loved and the protection of the ocean they held sacred.</w:t>
        <w:br/>
        <w:br/>
        <w:t>In the face of constant danger and uncertainty, Jack and his friends found strength in their camaraderie. Their bond grew stronger with each passing day, a testament to their shared purpose and unwavering loyalty. They drew inspiration from one another, knowing that they were not alone in this fight. United, they forged ahead, determined to expose the truth and bring those responsible to justice.</w:t>
        <w:br/>
        <w:br/>
        <w:t>As they continued their journey, Jack and his friends were acutely aware that the final showdown was looming. The tension in the air was palpable, the stakes higher than ever. But they were prepared. They had honed their skills, sharpened their instincts, and gathered the evidence they needed to expose the truth. They were ready to face their pursuers head-on, confident in their ability to stay one step ahead and emerge victorious in the battle for justice.</w:t>
        <w:br/>
        <w:br/>
        <w:t>Jack and his crew found themselves in a precarious situation, pursued by those determined to silence them. They knew that relying solely on their own skills and resourcefulness would not be enough to navigate the threats they faced. They needed allies, unexpected ones who could provide the support and assistance they desperately needed.</w:t>
        <w:br/>
        <w:br/>
        <w:t>Through their network within the surfing community, they reached out to individuals who shared their passion for justice and the preservation of the ocean. These individuals, once strangers, became their lifeline in this dangerous game. They offered their expertise, their knowledge of the area, and their connections to help Jack and his crew stay one step ahead.</w:t>
        <w:br/>
        <w:br/>
        <w:t>Their unexpected allies proved invaluable in navigating the threats they faced. They provided safe havens, hidden locations where they could regroup and strategize. They shared vital information, alerting Jack and his crew to the movements of their pursuers. Together, they formed a united front against those who sought to protect the secret at all costs.</w:t>
        <w:br/>
        <w:br/>
        <w:t>As the threats intensified, Jack and his crew relied on their allies for more than just information. They received training in evasion tactics, learning how to blend into their surroundings and disappear without a trace. They were taught how to leverage their skills as surfers to their advantage, using the ocean as their ally in evading capture.</w:t>
        <w:br/>
        <w:br/>
        <w:t>But perhaps most importantly, their unexpected allies provided emotional support in the face of constant danger. They offered words of encouragement, reminding Jack and his crew of the importance of their mission and the impact their actions would have on the surfing world. In times of doubt and fear, they were a source of strength and resilience.</w:t>
        <w:br/>
        <w:br/>
        <w:t>Together, Jack, his crew, and their unexpected allies forged a bond that went beyond mere survival. They became a united force, driven by a shared purpose and a determination to bring the truth to light. With their skills, resourcefulness, and the support of their newfound allies, they navigated the threats with courage and resilience, inching closer to the final showdown that would determine the fate of the surfing community they held dear.</w:t>
        <w:br/>
        <w:br/>
        <w:t>The tension in the air was palpable as Jack and his crew raced against time to gather the evidence they needed to bring the truth to light. Every moment counted, every decision weighed heavily on their shoulders. They knew that the fate of the surfing community rested on their ability to expose the shocking secret they had uncovered.</w:t>
        <w:br/>
        <w:br/>
        <w:t>With their unexpected allies by their side, they scoured the coastline, searching for any clue that could strengthen their case. They combed through old records, interviewed witnesses, and delved deep into the murky underbelly of the surfing world. Each lead they pursued brought them closer to the truth, but also closer to danger.</w:t>
        <w:br/>
        <w:br/>
        <w:t>The pursuit was relentless, with Jack and his crew working tirelessly day and night. Their determination fueled them, pushing them beyond their physical and mental limits. Sleep became a luxury they couldn't afford as they pieced together the puzzle, connecting the dots that would ultimately unravel the scheme.</w:t>
        <w:br/>
        <w:br/>
        <w:t>As the evidence began to mount, so did the pressure. Their pursuers grew more desperate, leaving a trail of intimidation and threats in their wake. But Jack and his crew refused to back down. They knew they had a responsibility to the surfing community, to protect the ocean they loved and the spirit of adventure they cherished.</w:t>
        <w:br/>
        <w:br/>
        <w:t>Their efforts were met with resistance at every turn. The web of deception they were up against was far-reaching, with powerful individuals determined to maintain their grip on the secret. But Jack and his crew were relentless, fueled by their passion for justice and the knowledge that exposing the truth would change everything.</w:t>
        <w:br/>
        <w:br/>
        <w:t>Along the way, they encountered setbacks and obstacles that tested their resilience. But with every setback, they grew stronger, more determined to see their mission through. They relied on their skills, their resourcefulness, and the unwavering support of their unexpected allies.</w:t>
        <w:br/>
        <w:br/>
        <w:t>As the tension built, the stakes became higher than ever before. Lives were at risk, and the truth hung in the balance. Jack and his crew knew that their actions would have far-reaching consequences, not just for themselves but for the entire surfing community.</w:t>
        <w:br/>
        <w:br/>
        <w:t>In the final moments before the truth would be revealed, Jack and his crew took a deep breath, steeling themselves for what lay ahead. They knew that the fight was not over, that the final showdown awaited them. But they were prepared. They had gathered the evidence, they had rallied their allies, and they were ready to bring the truth to light.</w:t>
        <w:br/>
        <w:br/>
        <w:t>With their hearts pounding and their adrenaline coursing through their veins, Jack and his crew stepped into the unknown. The moment of reckoning had arrived, and they were determined to expose the shocking secret that threatened to destroy everything they held dear. The truth would be revealed, and the surfing world would never be the same again.</w:t>
        <w:br/>
        <w:br/>
        <w:t>The tension reached its peak as Jack and his crew found themselves in a dangerous cat-and-mouse game. The pursuit intensified, with their pursuers closing in on them at every turn. Jack could feel the weight of the situation bearing down on him, his senses heightened as he navigated the treacherous terrain.</w:t>
        <w:br/>
        <w:br/>
        <w:t>Every step they took, every move they made was calculated, their instincts honed by the adrenaline coursing through their veins. They had become the hunted, their every move watched and analyzed. It was a battle of wits, with Jack and his crew using every resource at their disposal to stay one step ahead.</w:t>
        <w:br/>
        <w:br/>
        <w:t>The tension in the air was suffocating as they eluded their pursuers, their hearts pounding in their chests. They knew that one wrong move could spell disaster, that they were walking a tightrope between life and death. Yet, they refused to give in to fear. They had come too far, fought too hard to let their mission be derailed.</w:t>
        <w:br/>
        <w:br/>
        <w:t>Each narrow escape only fueled their determination, their resolve solidifying with each passing moment. They were warriors, fighting for a cause greater than themselves. The ocean, the waves, the spirit of adventure - they were all worth fighting for.</w:t>
        <w:br/>
        <w:br/>
        <w:t>As the cat-and-mouse game continued, the stakes grew higher. Their pursuers became more relentless, their methods more ruthless. Jack and his crew had to rely on their wit and resourcefulness to outsmart their enemies. Every decision they made had to be calculated, every move carefully planned.</w:t>
        <w:br/>
        <w:br/>
        <w:t>The tension and suspense were palpable as they evaded capture time and time again. Their pursuers grew frustrated, their desperation mounting. It was a battle of wills, with Jack and his crew refusing to back down. They were determined to expose the truth, no matter the cost.</w:t>
        <w:br/>
        <w:br/>
        <w:t>In the midst of the danger, Jack found strength in the support of his crew. They were a team, united by a common goal and a shared love for the ocean. Their bond was unbreakable, their spirits unyielding. Together, they faced the challenges head-on, relying on each other for support and guidance.</w:t>
        <w:br/>
        <w:br/>
        <w:t>As the cat-and-mouse game reached its climax, Jack and his crew found themselves on the edge of a precipice. They had pushed their limits, tested their boundaries, and now they stood on the precipice of victory or defeat. The final showdown awaited them, and they were ready.</w:t>
        <w:br/>
        <w:br/>
        <w:t>With their hearts pounding and their minds focused, Jack and his crew prepared for the ultimate battle. They knew that the truth would be revealed, that justice would prevail. The cat-and-mouse game had brought them to this moment, and they were determined to emerge victorious.</w:t>
        <w:br/>
        <w:br/>
        <w:t>As the tension built to its breaking point, Jack took a deep breath, his gaze locked on the horizon. He knew that the final confrontation would test their strength, their resilience, and their unwavering commitment to the cause. But he also knew that they had come too far to turn back now.</w:t>
        <w:br/>
        <w:br/>
        <w:t>With a surge of determination, Jack and his crew stepped into the unknown one last time. The cat-and-mouse game had brought them to this moment, and they were ready to face whatever lay ahead. The truth would be revealed, the surfing community would be saved, and their epic RV surf safari would go down in history as a testament to the power of passion and the spirit of adventure.</w:t>
        <w:br/>
        <w:br/>
        <w:t>As the pursuit intensified and their pursuers closed in, Jack and his crew were faced with a grim reality - their lives were on the line. Every decision they made, every move they took, was a matter of life or death. The danger was palpable, hanging in the air like a heavy fog.</w:t>
        <w:br/>
        <w:br/>
        <w:t>They had become prisoners of their own mission, constantly aware of the imminent threat lurking behind every corner. Now, more than ever, they had to rely on their instincts, their training, and their unwavering determination to stay alive.</w:t>
        <w:br/>
        <w:br/>
        <w:t>Each day brought new challenges, obstacles that tested their physical and mental fortitude. They had to constantly adapt, find creative ways to evade capture, and outsmart their pursuers. It was a dangerous game of survival, a battle against time and the forces that sought to silence them.</w:t>
        <w:br/>
        <w:br/>
        <w:t>The tension in the air was suffocating, but Jack and his crew refused to succumb to fear. They had come too far, fought too hard to let their mission be in vain. They were warriors, fueled by their passion for the ocean and their unwavering belief in the power of the truth.</w:t>
        <w:br/>
        <w:br/>
        <w:t>In the face of imminent danger, their bond grew stronger. They relied on each other for support, for strength, and for the will to keep pushing forward. They were a team, united by a common purpose and a shared love for the waves. Together, they fought with every fiber of their being to expose the truth and protect the surfing community.</w:t>
        <w:br/>
        <w:br/>
        <w:t>The days turned into weeks, and the pursuit grew more relentless. Their pursuers were relentless, their methods more ruthless. Yet, Jack and his crew remained resilient. They knew that their cause was just, and that gave them the strength to persevere.</w:t>
        <w:br/>
        <w:br/>
        <w:t>In the darkest moments, when the weight of the danger threatened to overwhelm them, they found solace in their memories - the exhilaration of riding the waves, the laughter shared around the campfire, the bonds forged through their shared experiences. Those memories kept their spirits alive, reminding them of what they were fighting for.</w:t>
        <w:br/>
        <w:br/>
        <w:t>Despite the constant threat to their lives, Jack and his crew never wavered. They knew that the truth had to be exposed, that the surfing world deserved to know the secret that threatened its existence. They were willing to risk everything, even their own lives, to protect the sport they loved.</w:t>
        <w:br/>
        <w:br/>
        <w:t>As the days turned into months, the final showdown drew near. Jack and his crew knew that their survival was not guaranteed. But they also knew that they had come too far to turn back now. They were prepared to face whatever lay ahead, armed with the knowledge that they had fought for something greater than themselves.</w:t>
        <w:br/>
        <w:br/>
        <w:t>With a mixture of fear and determination, Jack and his crew braced themselves for the ultimate battle. They knew that the odds were stacked against them, that their lives were in constant jeopardy. But they also knew that they had the power of truth on their side, and that was a force more powerful than any weapon.</w:t>
        <w:br/>
        <w:br/>
        <w:t>As they prepared to face their pursuers one last time, Jack took a moment to reflect on the journey that had brought them here. It had been a rollercoaster of emotions, filled with danger, excitement, and unexpected twists. But through it all, they had remained steadfast in their mission.</w:t>
        <w:br/>
        <w:br/>
        <w:t>With a final deep breath, Jack and his crew stepped into the unknown, ready to face the final confrontation. They knew that the road ahead would be treacherous, that their lives hung in the balance. But they also knew that they had the power to change the world, to protect the surfing community, and to preserve the spirit of adventure for future generations.</w:t>
        <w:br/>
        <w:br/>
        <w:t>In that moment, as they stared into the face of danger, they felt a surge of hope. They were warriors, brave and resilient. And no matter what lay ahead, they were ready to fight for what they believed in. The battle for their lives had begun, and they were determined to emerge victorious.</w:t>
        <w:br/>
        <w:br/>
        <w:t>The chapter ends with a shocking twist that sends a ripple of disbelief through Jack and his crew. Just when they thought they had uncovered the full extent of the secret they were fighting to expose, they stumble upon a hidden layer of deception. The truth they thought they knew suddenly becomes muddled, and they find themselves questioning everything they thought they understood.</w:t>
        <w:br/>
        <w:br/>
        <w:t>The shock is palpable as the implications of the twist sink in. Their pursuit of the truth takes an unexpected turn, and they realize that the forces they have been up against are even more powerful and cunning than they had imagined. It becomes clear that the danger they face is far greater than they ever anticipated, and the stakes of their mission have been raised to an unprecedented level.</w:t>
        <w:br/>
        <w:br/>
        <w:t>Jack and his crew are left reeling, their minds racing to make sense of the new information they have uncovered. They are faced with a difficult decision - do they continue to pursue the truth, risking their lives and the lives of those they care about? Or do they retreat, accepting defeat and leaving the surfing community vulnerable to the devastating consequences of the secret they have uncovered?</w:t>
        <w:br/>
        <w:br/>
        <w:t>The shocking twist leaves them at a crossroads, their path forward uncertain. They must grapple with the weight of their choices and the consequences that lie ahead. The twist adds a new layer of complexity to their already perilous journey, pushing them to confront their deepest fears and question their own convictions.</w:t>
        <w:br/>
        <w:br/>
        <w:t>As the chapter comes to a close, the shock of the twist lingers in the air, leaving readers eagerly awaiting the next chapter to see how Jack and his crew will navigate this unexpected turn of events. The twist serves as a reminder that in their pursuit of the truth, nothing is as it seems, and they must be prepared for anything. The stage is set for a thrilling continuation of their adventure, filled with even greater challenges and unforeseen revelations.</w:t>
      </w:r>
    </w:p>
    <w:p>
      <w:pPr>
        <w:pStyle w:val="Heading1"/>
      </w:pPr>
      <w:r>
        <w:t>Chapter 10: Heart-Pounding Surfing Competitions</w:t>
      </w:r>
    </w:p>
    <w:p>
      <w:r>
        <w:t>In Chapter 10 of "Riding Waves on Wheels: The Epic RV Surf Safari," Jack and his crew find themselves in the midst of heart-pounding surfing competitions. As they continue their journey along the California coastline, they come across various surf events and challenges that test their skills and determination.</w:t>
        <w:br/>
        <w:br/>
        <w:t>The chapter opens with an electric atmosphere as Jack and his friends arrive at the first surfing competition. The beach is buzzing with excitement, with surfers from all over gathering to showcase their talents and compete for recognition. The air is filled with the sound of crashing waves and the cheers of the crowd, creating a sense of anticipation and adrenaline.</w:t>
        <w:br/>
        <w:br/>
        <w:t>Jack and his crew are eager to prove themselves and make their mark in the surfing world. They have trained relentlessly, honing their skills and perfecting their techniques. As they paddle out into the lineup, their hearts race with a mix of nerves and excitement. The waves are powerful and unforgiving, demanding their full focus and skill.</w:t>
        <w:br/>
        <w:br/>
        <w:t>The chapter is filled with action-packed surfing sequences, each one more exhilarating than the last. Jack and his friends push themselves to their limits, executing daring maneuvers and riding the waves with finesse and style. The competition is fierce, with surfers displaying their best tricks and showcasing their unique surfing approaches.</w:t>
        <w:br/>
        <w:br/>
        <w:t>The tension builds as the scores are tallied and the rankings are announced. Jack and his crew face off against some of the best surfers in the region, each one vying for a spot on the podium. The adrenaline surges through their veins as they wait for their turn to ride the waves, their eyes fixed on the prize.</w:t>
        <w:br/>
        <w:br/>
        <w:t>With every wave they catch, Jack and his friends leave a lasting impression on the judges and the crowd. Their dedication and passion shine through in their surfing, captivating spectators and earning the respect of their fellow competitors. The chapter explores themes of competition, perseverance, and the pursuit of excellence as Jack and his crew strive to make their mark in the surfing community.</w:t>
        <w:br/>
        <w:br/>
        <w:t>Through vivid and descriptive writing, the readers are transported to the heart of the surf competitions. They can almost taste the saltwater on their lips and feel the rush of adrenaline as the surfers carve through the waves. The chapter serves as a showcase for the characters' skills and growth, highlighting their individual strengths and the bonds they have formed as a team.</w:t>
        <w:br/>
        <w:br/>
        <w:t>As the chapter comes to a close, the readers are left on the edge of their seats, eager to see how Jack and his crew will fare in the upcoming surfing competitions and what challenges they will face next on their epic RV surf safari. The heart-pounding action and intense competition set the stage for the thrilling conclusion of their journey, where they will face their greatest test yet.</w:t>
        <w:br/>
        <w:br/>
        <w:t>Chapter 10 - Heart-Pounding Surfing Competitions</w:t>
        <w:br/>
        <w:br/>
        <w:t>In Chapter 10 of "Riding Waves on Wheels: The Epic RV Surf Safari," Jack and his crew find themselves in the midst of heart-pounding surfing competitions. As they continue their journey along the California coastline, they come across various surf events and challenges that test their skills and determination.</w:t>
        <w:br/>
        <w:br/>
        <w:t>The chapter opens with an electric atmosphere as Jack and his friends arrive at the first surfing competition. The beach is buzzing with excitement, with surfers from all over gathering to showcase their talents and compete for recognition. The air is filled with the sound of crashing waves and the cheers of the crowd, creating a sense of anticipation and adrenaline.</w:t>
        <w:br/>
        <w:br/>
        <w:t>Jack and his crew are eager to prove themselves and make their mark in the surfing world. They have trained relentlessly, honing their skills and perfecting their techniques. As they paddle out into the lineup, their hearts race with a mix of nerves and excitement. The waves are powerful and unforgiving, demanding their full focus and skill.</w:t>
        <w:br/>
        <w:br/>
        <w:t>The chapter is filled with action-packed surfing sequences, each one more exhilarating than the last. Jack and his friends push themselves to their limits, executing daring maneuvers and riding the waves with finesse and style. The competition is fierce, with surfers displaying their best tricks and showcasing their unique surfing approaches.</w:t>
        <w:br/>
        <w:br/>
        <w:t>The tension builds as the scores are tallied and the rankings are announced. Jack and his crew face off against some of the best surfers in the region, each one vying for a spot on the podium. The adrenaline surges through their veins as they wait for their turn to ride the waves, their eyes fixed on the prize.</w:t>
        <w:br/>
        <w:br/>
        <w:t>With every wave they catch, Jack and his friends leave a lasting impression on the judges and the crowd. Their dedication and passion shine through in their surfing, captivating spectators and earning the respect of their fellow competitors. The chapter explores themes of competition, perseverance, and the pursuit of excellence as Jack and his crew strive to make their mark in the surfing community.</w:t>
        <w:br/>
        <w:br/>
        <w:t>Through vivid and descriptive writing, the readers are transported to the heart of the surf competitions. They can almost taste the saltwater on their lips and feel the rush of adrenaline as the surfers carve through the waves. The chapter serves as a showcase for the characters' skills and growth, highlighting their individual strengths and the bonds they have formed as a team.</w:t>
        <w:br/>
        <w:br/>
        <w:t>As the chapter comes to a close, the readers are left on the edge of their seats, eager to see how Jack and his crew will fare in the upcoming surfing competitions and what challenges they will face next on their epic RV surf safari. The heart-pounding action and intense competition set the stage for the thrilling conclusion of their journey, where they will face their greatest test yet.</w:t>
        <w:br/>
        <w:br/>
        <w:t>The heart-pounding surfing competitions tested Jack and his crew's skills and determination like never before. Each event presented its own unique challenges, pushing the limits of their surfing abilities. The waves were powerful and unpredictable, demanding quick thinking and split-second decision-making.</w:t>
        <w:br/>
        <w:br/>
        <w:t>Jack, fueled by his passion for the sport and his desire to prove himself, threw himself into each competition with unwavering determination. He paddled out into the lineup, his eyes fixed on the horizon, searching for the perfect wave. Adrenaline coursed through his veins as he waited for his turn, mentally preparing himself for the challenge ahead.</w:t>
        <w:br/>
        <w:br/>
        <w:t>As the horn sounded, signaling the start of the competition, Jack sprung into action. He carved through the waves with precision and grace, executing daring maneuvers that left the crowd in awe. His years of practice and dedication paid off as he effortlessly navigated the powerful surf, displaying a level of skill and finesse that set him apart from the other competitors.</w:t>
        <w:br/>
        <w:br/>
        <w:t>Meanwhile, Jack's friends on the Wave Rider showcased their own unique styles and techniques. Mark, with his fearless approach, fearlessly charged the biggest waves, fearlessly pushing the boundaries of what was possible on a surfboard. The rest of the crew, each with their own strengths and strategies, displayed their passion and determination in every wave they caught.</w:t>
        <w:br/>
        <w:br/>
        <w:t>The competitions were intense and nerve-wracking, with the pressure to perform weighing heavily on Jack and his crew. But they refused to let the nerves get the best of them. They drew inspiration from the camaraderie they had formed, supporting and encouraging each other through the highs and lows of the competition. The bonds they had forged on their epic RV surf safari gave them the strength and resilience to persevere even in the face of fierce competition.</w:t>
        <w:br/>
        <w:br/>
        <w:t>As the competitions progressed, Jack and his crew faced a series of challenges that tested not only their physical abilities but also their mental fortitude. They encountered unexpected wave conditions, strong currents, and fierce rival surfers who were equally determined to claim victory. But they remained undeterred, using their skills, experience, and sheer determination to overcome each obstacle.</w:t>
        <w:br/>
        <w:br/>
        <w:t>The chapter captured the intensity and excitement of the surfing competitions, immersing the readers in the thrill of the chase and the exhilaration of riding the waves. It showcased the growth and development of Jack and his crew as they faced the ultimate test of their skills and determination. And as the chapter drew to a close, the readers were left eagerly anticipating the outcome of the competitions and what lay ahead for Jack and his friends on their epic RV surf safari.</w:t>
        <w:br/>
        <w:br/>
        <w:t>Rivalries and rival surfers fueled the tension in Chapter 10 of "Riding Waves on Wheels: The Epic RV Surf Safari." As Jack and his crew competed in the heart-pounding surfing competitions, they found themselves facing off against some of the best surfers in the region. The stakes were high, and the competition was fierce.</w:t>
        <w:br/>
        <w:br/>
        <w:t>Each event brought forth a new set of rival surfers, each with their own unique style and approach to the waves. The atmosphere was charged with competitiveness and a desire to come out on top. The rival surfers, fueled by their own ambitions and thirst for glory, pushed Jack and his crew to their limits, testing their skills and mental resilience.</w:t>
        <w:br/>
        <w:br/>
        <w:t>Tensions ran high both in and out of the water as rivalries were formed and rival surfers sought to outshine one another. The air crackled with a palpable sense of competition as each surfer vied for the attention of the judges and the respect of their peers. Waves were fiercely contested, with rival surfers attempting to outmaneuver and outperform each other with daring tricks and maneuvers.</w:t>
        <w:br/>
        <w:br/>
        <w:t>Amidst the rivalries, Jack and his crew remained focused and determined. They refused to be intimidated by their competitors, instead drawing strength from the camaraderie they had formed. The support and encouragement from each other fueled their drive to excel and pushed them to give their best performances.</w:t>
        <w:br/>
        <w:br/>
        <w:t>As the chapter unfolded, the rivalries and rival surfers became integral to the plot, adding an extra layer of tension and suspense to the story. The readers were kept on the edge of their seats, eagerly following the ups and downs of the competitions and wondering how Jack and his crew would fare against their rivals.</w:t>
        <w:br/>
        <w:br/>
        <w:t>The rivalries and rival surfers showcased the competitive nature of the surfing world, highlighting the fierce determination and drive for excellence that existed within the community. They added depth and complexity to the story, allowing readers to witness the growth and development of Jack and his crew as they faced off against formidable opponents.</w:t>
        <w:br/>
        <w:br/>
        <w:t>In the end, it was the rivalries and rival surfers that pushed Jack and his crew to new heights, inspiring them to push beyond their limits and showcase their true potential. The chapter served as a reminder of the challenges and obstacles that come with pursuing one's passion, and the strength that can be derived from overcoming them.</w:t>
        <w:br/>
        <w:br/>
        <w:t>Chapter 10 - Heart-Pounding Surfing Competitions</w:t>
        <w:br/>
        <w:br/>
        <w:t>In Chapter 10 of "Riding Waves on Wheels: The Epic RV Surf Safari," the readers are immersed in the heart of heart-pounding surfing competitions. The chapter delves deeper into the themes of competition, perseverance, and the pursuit of excellence that have been prevalent throughout the novel.</w:t>
        <w:br/>
        <w:br/>
        <w:t>As Jack and his crew continue their journey along the California coastline, they encounter a series of surf events that challenge their skills and determination. Each competition becomes an opportunity for them to prove themselves and secure their place in the surfing world.</w:t>
        <w:br/>
        <w:br/>
        <w:t>The atmosphere at the surf competitions is charged with excitement and anticipation. The air is filled with the sound of crashing waves and the cheers of spectators. Surrounded by fellow surfers, Jack and his crew feel a mixture of nerves and adrenaline as they prepare to showcase their abilities.</w:t>
        <w:br/>
        <w:br/>
        <w:t>The competitions are a true test of their perseverance. The surfers face unpredictable conditions, from powerful waves to shifting tides. They must adapt quickly, making split-second decisions and executing their moves with precision. It is a constant battle against the elements, pushing their physical and mental limits to the edge.</w:t>
        <w:br/>
        <w:br/>
        <w:t>The pursuit of excellence is at the forefront of every surfer's mind. Jack and his crew are determined to leave their mark on the competitions, to stand out amongst the talented surfers they go up against. They strive to perform flawlessly, executing daring tricks and maneuvers that leave the judges and spectators in awe.</w:t>
        <w:br/>
        <w:br/>
        <w:t>Amidst the fierce competition, Jack and his crew find solace in their camaraderie. They support and encourage each other, creating a sense of unity that strengthens their resolve. They draw inspiration from one another's performances, pushing each other to reach new heights of excellence.</w:t>
        <w:br/>
        <w:br/>
        <w:t>Throughout the chapter, the readers are treated to vivid descriptions of the surf competitions. The author's words paint a picture of the surfers riding the waves with grace and skill, showcasing their passion and dedication to their craft. The readers can feel the rush of adrenaline as Jack and his crew take on the challenges that come their way, rooting for their success with each wave they conquer.</w:t>
        <w:br/>
        <w:br/>
        <w:t>As the chapter comes to a close, the readers are left with a sense of awe and admiration for the perseverance and determination displayed by Jack and his crew. The surfing competitions have tested their skills, challenged their resilience, and pushed them to strive for excellence. It is through these competitions that they discover the true meaning of competition, perseverance, and the pursuit of excellence in their quest to leave a lasting impact on the surfing world.</w:t>
        <w:br/>
        <w:br/>
        <w:t>In their relentless pursuit of excellence, Jack and his crew are determined to make their mark in the surfing community. They have faced countless challenges and overcome numerous obstacles along their epic RV surf safari, and now they are ready to leave a lasting impact on the surfing world.</w:t>
        <w:br/>
        <w:br/>
        <w:t>With each competition they enter, Jack and his crew bring their A-game, showcasing their skills, passion, and unique style. They ride the waves with grace and precision, executing daring maneuvers that captivate both the judges and the spectators. Their performances are a testament to their dedication and love for the sport.</w:t>
        <w:br/>
        <w:br/>
        <w:t>As they compete against some of the best surfers in the region, Jack and his crew understand that making their mark goes beyond winning competitions. It is about leaving a legacy, a lasting impression on the surfing community. They strive to be remembered not only for their skills but also for their sportsmanship, camaraderie, and the positive impact they have on the surfing world.</w:t>
        <w:br/>
        <w:br/>
        <w:t>They engage with fellow surfers, sharing their knowledge and experiences, fostering a sense of community and unity. They inspire younger surfers, serving as role models and mentors, encouraging them to chase their dreams and never give up. By giving back to the surfing community, they hope to inspire the next generation of surfers and ensure the sport continues to thrive.</w:t>
        <w:br/>
        <w:br/>
        <w:t>Beyond the competitions, Jack and his crew also seek to make a difference through environmental activism. They understand the fragile balance between humans and nature, recognizing the importance of preserving the oceans and protecting the waves they love. They participate in beach cleanups, raise awareness about plastic pollution, and advocate for sustainable surfing practices.</w:t>
        <w:br/>
        <w:br/>
        <w:t>Through their actions, Jack and his crew aim to create a legacy that goes beyond their surfing accomplishments. They strive to be remembered as individuals who made a positive impact on the surfing community and the environment, leaving a lasting mark that will inspire future generations of surfers to continue pushing the boundaries and preserving the spirit of adventure.</w:t>
        <w:br/>
        <w:br/>
        <w:t>As the chapter unfolds, the readers witness the determination and passion that drive Jack and his crew. They see how their journey goes beyond personal achievements, as they strive to leave a meaningful and lasting impact on the surfing community. The chapter is filled with moments of triumph, resilience, and the realization that true success lies not only in winning competitions but also in making a difference in the world they love.</w:t>
        <w:br/>
        <w:br/>
        <w:t>The readers are transported to the heart of the surf competitions, where the air is electric with anticipation and excitement. The sun beats down on the golden sand, casting a warm glow over the spectators who have gathered to witness the exhilarating displays of skill and athleticism. The ocean swells with powerful waves, ready to challenge the surfers who dare to ride them.</w:t>
        <w:br/>
        <w:br/>
        <w:t>Jack and his crew stand at the water's edge, their eyes fixed on the horizon. They can feel the energy pulsating through their veins, their bodies humming with anticipation. Each member of the team is focused and determined, ready to give their all in the pursuit of victory.</w:t>
        <w:br/>
        <w:br/>
        <w:t>As the competition begins, the surfers paddle out, their boards cutting through the water with precision and grace. The waves rise and fall, offering a canvas for the surfers to showcase their talent. Jack and his crew take turns, each one riding the waves with skill and finesse, executing breathtaking maneuvers that leave the spectators in awe.</w:t>
        <w:br/>
        <w:br/>
        <w:t>The judges watch intently, carefully evaluating each performance. They take note of the surfers' technical skills, their creativity and innovation, and their ability to read the waves. The scores are calculated, and the tension builds as the results are announced.</w:t>
        <w:br/>
        <w:br/>
        <w:t>Jack and his crew excel in the competition, earning high scores and advancing through each round. Their dedication and hard work pay off as they progress closer to the ultimate goal. The cheers of their supporters echo in their ears, fueling their determination to succeed.</w:t>
        <w:br/>
        <w:br/>
        <w:t>But the surf competitions are not just about individual accomplishments. They are also about camaraderie and sportsmanship. Jack and his crew cheer on their fellow surfers, offering words of encouragement and support. They understand that the surfing community is a tight-knit family, and the bonds formed on the waves extend far beyond the competition.</w:t>
        <w:br/>
        <w:br/>
        <w:t>As the chapter unfolds, the readers are immersed in the heart-pounding action of the surf competitions. They feel the rush of adrenaline as the surfers ride the waves, the thrill of anticipation as the judges deliver their scores, and the sense of camaraderie that permeates the surfing community. The chapter serves as a reminder of the passion and dedication that drives Jack and his crew, and the indelible mark they are leaving on the surfing world.</w:t>
        <w:br/>
        <w:br/>
        <w:t>Chapter 10 - Heart-Pounding Surfing Competitions</w:t>
        <w:br/>
        <w:br/>
        <w:t>In Chapter 10 of "Riding Waves on Wheels: The Epic RV Surf Safari," Jack and his crew find themselves in the midst of heart-pounding surfing competitions. As they continue their journey along the California coastline, they come across various surf events and challenges that test their skills and determination.</w:t>
        <w:br/>
        <w:br/>
        <w:t>The chapter serves as a showcase for the characters' skills and growth, highlighting their individual strengths and the bonds they have formed as a team. Jack, Mark, and their fellow surfers have come a long way since the beginning of their RV surf trip. They have honed their surfing techniques, perfected their maneuvers, and gained a deeper understanding of the ocean and its ever-changing waves.</w:t>
        <w:br/>
        <w:br/>
        <w:t>Each competition becomes an opportunity for the characters to push themselves to new heights. Jack, with his fearless approach and natural talent, becomes known for his bold and innovative rides, captivating both the judges and the spectators. Mark, on the other hand, relies on his technical skills and precision, executing flawless maneuvers that leave everyone in awe.</w:t>
        <w:br/>
        <w:br/>
        <w:t>The other members of the crew also shine in their own unique ways. Sarah, a skilled longboarder, showcases her graceful style and elegance on the waves. Liam, a fearless big wave rider, fearlessly takes on the massive swells, pushing the boundaries of what is deemed possible. Together, they form a formidable team, each contributing their own strengths to the group's success.</w:t>
        <w:br/>
        <w:br/>
        <w:t>As the chapter progresses, the readers witness the characters' growth and development. They see how their determination and perseverance pay off, as they overcome challenges and steadily rise through the ranks of the surfing competitions. The characters learn from their mistakes, adapt to different surf conditions, and continue to push themselves to reach new levels of excellence.</w:t>
        <w:br/>
        <w:br/>
        <w:t>But it's not just about individual accomplishments. Throughout the chapter, the characters demonstrate the importance of teamwork and camaraderie. They support and encourage each other, offering advice and celebrating each other's successes. The surfing community becomes a source of inspiration and motivation for Jack and his crew, reminding them of the power of friendship and the shared love for the ocean.</w:t>
        <w:br/>
        <w:br/>
        <w:t>As the chapter comes to a close, the readers are left in awe of the characters' growth and skills. They have witnessed the characters' journey from passionate surfers to formidable competitors, and they can't help but feel a sense of pride for Jack and his crew. The chapter serves as a reminder of the transformative power of pursuing one's passion, and the incredible things that can be achieved when one is willing to push boundaries and embrace the unknown.</w:t>
        <w:br/>
        <w:br/>
        <w:t>Chapter 10 of "Riding Waves on Wheels: The Epic RV Surf Safari" is a thrilling and heart-pounding chapter that showcases the characters' skills and growth. It captivates the readers with its vivid descriptions of the surf competitions, the characters' impressive maneuvers, and the sense of camaraderie that permeates the surfing community. As the chapter concludes, the readers are left eagerly anticipating the next chapter, wondering what challenges and triumphs await Jack and his crew on their epic RV surf safari.</w:t>
        <w:br/>
        <w:br/>
        <w:t>The readers are left on the edge of their seats, eagerly anticipating the upcoming surfing competitions that lie ahead for Jack and his crew in "Riding Waves on Wheels: The Epic RV Surf Safari." Having witnessed their immense growth and skill development throughout their journey, the readers can't help but wonder how the characters will fare against the formidable competition.</w:t>
        <w:br/>
        <w:br/>
        <w:t>As the chapter concludes, the tension builds, and the excitement is palpable. The characters have proven themselves time and time again, conquering treacherous waves and facing off against rival surfers. But the upcoming competitions hold even higher stakes and greater challenges.</w:t>
        <w:br/>
        <w:br/>
        <w:t>Jack, Mark, and the rest of the crew have become a force to be reckoned with in the surfing community. Their dedication, perseverance, and unwavering passion for the sport have earned them respect among their peers. However, they know that they can't afford to rest on their laurels. The upcoming competitions will test their skills, mental fortitude, and ability to adapt to different surf conditions.</w:t>
        <w:br/>
        <w:br/>
        <w:t>The readers are left wondering if Jack's fearless approach and innovative rides will be enough to secure him a spot on the podium. Will Mark's technical skills and precision be recognized by the judges? Can Sarah's graceful style and Liam's fearless big wave riding continue to impress the spectators?</w:t>
        <w:br/>
        <w:br/>
        <w:t>The readers eagerly await the results of the upcoming competitions, knowing that the characters' performance will have a lasting impact on their journey and their place in the surfing world. Each wave, each maneuver, and each decision made in the heat of the competition will be crucial.</w:t>
        <w:br/>
        <w:br/>
        <w:t>The chapter concludes with a sense of anticipation and excitement, leaving the readers hungry for more. They can't wait to dive into the next chapter and witness the characters' triumphs and challenges in the upcoming surfing competitions. The readers are invested in the characters' journey, cheering them on from the sidelines as they chase their dreams and strive for greatness in the world of surfing.</w:t>
      </w:r>
    </w:p>
    <w:p>
      <w:pPr>
        <w:pStyle w:val="Heading1"/>
      </w:pPr>
      <w:r>
        <w:t>Chapter 11: Life-Changing Encounters with Nature</w:t>
      </w:r>
    </w:p>
    <w:p>
      <w:r>
        <w:t>In Chapter 11 of "Riding Waves on Wheels: The Epic RV Surf Safari," Jack and his crew experience life-changing encounters with nature as they continue their journey along the California coastline.</w:t>
        <w:br/>
        <w:br/>
        <w:t>The chapter begins with Jack and his friends stumbling upon a secluded beach that is untouched by civilization. The moment they step foot on the soft sand, a sense of serenity washes over them. The rhythmic sound of crashing waves and the gentle caress of the ocean breeze create a tranquil atmosphere that is unlike anything they have experienced before.</w:t>
        <w:br/>
        <w:br/>
        <w:t>Eager to explore the surrounding wilderness, Jack and his crew leave their surfboards behind and venture into the lush forests that line the beach. As they make their way through the towering trees and navigate the winding trails, they find themselves immersed in a world of natural wonders.</w:t>
        <w:br/>
        <w:br/>
        <w:t>Their first encounter comes in the form of a majestic bald eagle soaring gracefully above them. The sight of the powerful bird evokes a sense of awe and reverence, reminding them of the untamed beauty that exists within nature. They watch in silence, captivated by the eagle's effortless flight and the way it effortlessly navigates the currents of the wind.</w:t>
        <w:br/>
        <w:br/>
        <w:t>Continuing their exploration, Jack and his friends reach a cliffside overlooking the crystal-clear waters below. To their delight, a pod of playful dolphins emerges from the depths, leaping and diving with unparalleled grace. The dolphins seem to dance in perfect harmony, their sleek bodies cutting through the waves with effortless elegance.</w:t>
        <w:br/>
        <w:br/>
        <w:t>As the crew watches the dolphins, a profound sense of connection with the natural world washes over them. They realize that they are not just visitors in this environment, but participants in a delicate ecosystem that relies on their respect and stewardship. The encounters with the eagle and the dolphins serve as reminders of the interconnectedness of all living beings and the importance of preserving the fragile balance of nature.</w:t>
        <w:br/>
        <w:br/>
        <w:t>Throughout the chapter, vivid and immersive descriptions bring the natural wonders to life. The readers can almost feel the soft sand between their toes, taste the salt in the air, and hear the calls of seagulls in the distance. Bruce Brown's evocative prose transports the readers to the breathtaking landscapes of the California coastline, allowing them to experience the beauty and power of nature alongside Jack and his crew.</w:t>
        <w:br/>
        <w:br/>
        <w:t>As Jack and his friends leave the secluded beach, they carry with them a newfound appreciation for the environment and a deeper understanding of their place within it. The life-changing encounters with nature have left an indelible mark on their journey, shaping their perspectives and values. They realize that the pursuit of waves and the preservation of the natural world are not mutually exclusive, but rather intertwined passions that must be balanced and nurtured.</w:t>
        <w:br/>
        <w:br/>
        <w:t>As the chapter comes to a close, Jack and his crew paddle back out into the waves, their hearts filled with gratitude and reverence for the ocean. They know that their adventure is far from over, and more challenges lie ahead. But armed with a deeper connection to nature, they are ready to face whatever comes their way, guided by the wisdom and beauty they have encountered along the California coastline.</w:t>
        <w:br/>
        <w:br/>
        <w:t>Chapter 11 - Life-Changing Encounters with Nature</w:t>
        <w:br/>
        <w:br/>
        <w:t>Jack and his crew had been driving along the California coastline for hours, searching for the perfect surf spot. Their spirits were high, fueled by the anticipation of riding the waves, but fatigue was starting to set in. Just as they were about to give up and settle for a crowded beach, fate intervened.</w:t>
        <w:br/>
        <w:br/>
        <w:t>They spotted a small, hidden trail leading off the main road, obscured by overgrown vegetation. Something about it called to them, pulling them in with an irresistible sense of curiosity. Without hesitation, Jack steered the RV onto the narrow path, his heart pounding with excitement.</w:t>
        <w:br/>
        <w:br/>
        <w:t>As they emerged from the thick foliage, the sight that greeted them took their breath away. Before them stretched a secluded beach, untouched by civilization. The sand was a pristine white, shimmering under the golden rays of the sun. The turquoise waters crashed against the shore with a gentle rhythm, inviting them to dive in and explore.</w:t>
        <w:br/>
        <w:br/>
        <w:t>A sense of serenity washed over the crew as they stepped onto the soft sand. The noise of the bustling world faded away, replaced by the soothing symphony of crashing waves and the rustling of palm trees in the breeze. It was as if they had stumbled upon a hidden paradise, a secret oasis reserved for those who dared to venture off the beaten path.</w:t>
        <w:br/>
        <w:br/>
        <w:t>Eager to fully immerse themselves in this newfound haven, Jack and his crew decided to take a break from surfing. They left their surfboards behind, knowing that the true beauty of this place lay in its untouched wilderness. With a sense of childlike wonder, they set off to explore the surrounding landscape.</w:t>
        <w:br/>
        <w:br/>
        <w:t>As they ventured deeper into the lush forests that lined the beach, the crew encountered a variety of wildlife. Majestic eagles soared overhead, their wingspan casting shadows on the forest floor. Playful dolphins danced in the crystal-clear waters, leaping and diving with a grace that seemed otherworldly. The sight of these creatures in their natural habitat left the crew in awe, their hearts filled with a profound sense of respect for the wonders of the natural world.</w:t>
        <w:br/>
        <w:br/>
        <w:t>The crew felt a deep connection to the environment that surrounded them, a connection that transcended words. They realized that they were not mere visitors in this place, but participants in a delicate ecosystem. Every action they took, every step they made, had an impact on the fragile balance of nature. This realization filled them with a newfound sense of responsibility and a commitment to preserving the beauty they had witnessed.</w:t>
        <w:br/>
        <w:br/>
        <w:t>As the sun began to set, casting a warm golden glow over the beach, Jack and his crew gathered together. They sat on the sand, sharing stories and reflecting on the profound experiences they had just encountered. The camaraderie and sense of unity among them grew stronger, as they realized that they were part of something much greater than themselves.</w:t>
        <w:br/>
        <w:br/>
        <w:t>As they made their way back to the Wave Rider, a sense of gratitude filled their hearts. They were grateful for the chance to have stumbled upon this secluded beach, grateful for the encounters with nature that had left an indelible mark on their souls. They knew that the memories of this day would stay with them forever, reminding them of the profound beauty and power of the natural world.</w:t>
        <w:br/>
        <w:br/>
        <w:t>With renewed spirits and a deeper appreciation for the environment, Jack and his crew returned to the RV. They knew that their journey was far from over, and more challenges awaited them on the road ahead. But armed with the lessons they had learned from their life-changing encounters with nature, they were ready to face whatever came their way. The secluded beach had become more than just a pit stop on their surf safari—it had become a sanctuary of inspiration and a testament to the incredible wonders that awaited those who dared to venture off the beaten path.</w:t>
        <w:br/>
        <w:br/>
        <w:t>Chapter 11 - Life-Changing Encounters with Nature</w:t>
        <w:br/>
        <w:br/>
        <w:t>Jack and his crew had been driving along the California coastline for hours, searching for the perfect surf spot. Their spirits were high, fueled by the anticipation of riding the waves, but fatigue was starting to set in. Just as they were about to give up and settle for a crowded beach, fate intervened.</w:t>
        <w:br/>
        <w:br/>
        <w:t>They spotted a small, hidden trail leading off the main road, obscured by overgrown vegetation. Something about it called to them, pulling them in with an irresistible sense of curiosity. Without hesitation, Jack steered the RV onto the narrow path, his heart pounding with excitement.</w:t>
        <w:br/>
        <w:br/>
        <w:t>As they emerged from the thick foliage, the sight that greeted them took their breath away. Before them stretched a secluded beach, untouched by civilization. The sand was a pristine white, shimmering under the golden rays of the sun. The turquoise waters crashed against the shore with a gentle rhythm, inviting them to dive in and explore.</w:t>
        <w:br/>
        <w:br/>
        <w:t>A sense of serenity washed over the crew as they stepped onto the soft sand. The noise of the bustling world faded away, replaced by the soothing symphony of crashing waves and the rustling of palm trees in the breeze. It was as if they had stumbled upon a hidden paradise, a secret oasis reserved for those who dared to venture off the beaten path.</w:t>
        <w:br/>
        <w:br/>
        <w:t>Eager to fully immerse themselves in this newfound haven, Jack and his crew decided to take a break from surfing. They left their surfboards behind, knowing that the true beauty of this place lay in its untouched wilderness. With a sense of childlike wonder, they set off to explore the surrounding landscape.</w:t>
        <w:br/>
        <w:br/>
        <w:t>As they ventured deeper into the lush forests that lined the beach, the crew encountered a variety of wildlife. Majestic eagles soared overhead, their wingspan casting shadows on the forest floor. Playful dolphins danced in the crystal-clear waters, leaping and diving with a grace that seemed otherworldly. The sight of these creatures in their natural habitat left the crew in awe, their hearts filled with a profound sense of respect for the wonders of the natural world.</w:t>
        <w:br/>
        <w:br/>
        <w:t>The crew felt a deep connection to the environment that surrounded them, a connection that transcended words. They realized that they were not mere visitors in this place, but participants in a delicate ecosystem. Every action they took, every step they made, had an impact on the fragile balance of nature. This realization filled them with a newfound sense of responsibility and a commitment to preserving the beauty they had witnessed.</w:t>
        <w:br/>
        <w:br/>
        <w:t>As they made their way back to the Wave Rider, a sense of gratitude filled their hearts. They were grateful for the chance to have stumbled upon this secluded beach, grateful for the encounters with nature that had left an indelible mark on their souls. They knew that the memories of this day would stay with them forever, reminding them of the profound beauty and power of the natural world.</w:t>
        <w:br/>
        <w:br/>
        <w:t>With renewed spirits and a deeper appreciation for the environment, Jack and his crew returned to the RV. They knew that their journey was far from over, and more challenges awaited them on the road ahead. But armed with the lessons they had learned from their life-changing encounters with nature, they were ready to face whatever came their way. The secluded beach had become more than just a pit stop on their surf safari—it had become a sanctuary of inspiration and a testament to the incredible wonders that awaited those who dared to venture off the beaten path.</w:t>
        <w:br/>
        <w:br/>
        <w:t>Chapter 11 - Life-Changing Encounters with Nature</w:t>
        <w:br/>
        <w:br/>
        <w:t>Jack and his crew had left the secluded beach behind, but their thirst for adventure was far from quenched. With a newfound sense of wonder, they set off into the lush forests and towering cliffs that surrounded the coastline. The air was thick with the scent of pine, and the ground was carpeted with a vibrant tapestry of wildflowers.</w:t>
        <w:br/>
        <w:br/>
        <w:t>As they hiked deeper into the forest, they were enveloped by a sense of tranquility. The towering trees seemed to whisper ancient secrets, their branches reaching towards the heavens in a silent salute to the natural world. Sunlight filtered through the canopy, casting dappled shadows on the forest floor.</w:t>
        <w:br/>
        <w:br/>
        <w:t>The crew marveled at the diversity of plant and animal life that thrived in this enchanted wilderness. They spotted squirrels darting between the trees, their bushy tails flicking with each nimble movement. Birds of all colors and sizes flitted through the branches, their melodious songs filling the air.</w:t>
        <w:br/>
        <w:br/>
        <w:t>The towering cliffs that bordered the forest beckoned to them, their rocky faces a testament to the power of nature. Jack and his crew couldn't resist the allure of the cliffs, and they began the arduous climb to the summit. Each step was a challenge, but the breathtaking views that awaited them were worth every ounce of effort.</w:t>
        <w:br/>
        <w:br/>
        <w:t>From the cliffs, they gazed out at the vast expanse of the ocean, its endless waves crashing against the rugged coastline below. The sight of the churning waters filled them with a mix of awe and humility. They realized that they were just a small part of a much greater whole, connected to the forces of nature in ways they could only begin to comprehend.</w:t>
        <w:br/>
        <w:br/>
        <w:t>As they made their way back down from the cliffs, a sense of peace settled over the crew. They had experienced the raw beauty and power of the natural world, and it had left an indelible mark on their souls. They understood that they were not separate from nature, but intrinsically linked to it.</w:t>
        <w:br/>
        <w:br/>
        <w:t>With each step they took, they left behind footprints in the sand and memories etched in their hearts. They knew that their journey was not just about riding waves and chasing the perfect surf break. It was about forging a deeper connection with the world around them, embracing the spirit of adventure, and becoming stewards of the environment they loved.</w:t>
        <w:br/>
        <w:br/>
        <w:t>As they returned to the Wave Rider, the crew carried with them a renewed sense of purpose. They knew that they had been forever changed by their encounters with nature, and they were determined to share their experiences with others. They would become ambassadors for the environment, using their passion for surfing and adventure to inspire others to appreciate and protect the natural world.</w:t>
        <w:br/>
        <w:br/>
        <w:t>The lush forests and towering cliffs had become not just a backdrop to their journey, but a catalyst for personal growth and transformation. They had ventured into the heart of nature and emerged with a deeper understanding of themselves and their place in the world.</w:t>
        <w:br/>
        <w:br/>
        <w:t>With the echoes of the forest still ringing in their ears, Jack and his crew set their sights on the next leg of their RV surf safari. They knew that more challenges and adventures awaited them, but they were no longer afraid. They had found solace and strength in the embrace of nature, and they were ready to face whatever came their way.</w:t>
        <w:br/>
        <w:br/>
        <w:t>As they drove along the coastline, the crew shared stories of their encounters with nature, their voices filled with a sense of reverence and gratitude. The journey had become about more than just riding waves—it had become a quest to protect the places they loved and to leave a positive impact on the world.</w:t>
        <w:br/>
        <w:br/>
        <w:t>The lush forests and towering cliffs had become a symbol of their commitment to preserving the beauty of the natural world. And as they continued their epic RV surf safari, they carried the lessons they had learned in their hearts, ready to face the challenges ahead with a renewed sense of purpose and a deep appreciation for the power and majesty of nature.</w:t>
        <w:br/>
        <w:br/>
        <w:t>Chapter 11 - Life-Changing Encounters with Nature</w:t>
        <w:br/>
        <w:br/>
        <w:t>As Jack and his crew ventured further into the wilderness, they were greeted by a symphony of natural wonders. Majestic eagles soared overhead, their wings outstretched as they rode the currents of the coastal winds. The sight of these magnificent creatures filled Jack and his friends with a sense of awe and reverence. They watched in silent admiration as the eagles danced with the wind, their graceful movements a testament to the beauty and power of nature.</w:t>
        <w:br/>
        <w:br/>
        <w:t>But it wasn't just the eagles that captivated their attention. As they explored the coastline, they were treated to a magical encounter with playful dolphins. The crew had heard stories of dolphins accompanying surfers, but they had never experienced it firsthand. It was as if the dolphins sensed their shared love for the ocean and wanted to join in the fun.</w:t>
        <w:br/>
        <w:br/>
        <w:t>Jack and his friends watched in delight as the dolphins leapt and twirled in the waves, their sleek bodies gliding effortlessly through the water. The dolphins seemed to revel in the waves, their playful antics bringing smiles to the faces of everyone on the Wave Rider. It was a moment of pure joy and connection, a reminder of the harmony that exists between humans and the natural world.</w:t>
        <w:br/>
        <w:br/>
        <w:t>The encounter with the dolphins was a powerful reminder of the interconnectedness of all living beings. Jack and his crew felt a deep sense of gratitude for the ocean and its inhabitants. They understood that they were not just visitors in this vast ecosystem but participants in a delicate dance of life.</w:t>
        <w:br/>
        <w:br/>
        <w:t>In that moment, Jack and his friends made a silent promise to protect the ocean and its inhabitants. They knew that their actions as surfers had the power to impact the fragile balance of marine life. They pledged to surf responsibly, to be mindful of their impact on the environment, and to inspire others to do the same.</w:t>
        <w:br/>
        <w:br/>
        <w:t>The encounter with the majestic eagles and playful dolphins left an indelible mark on Jack and his crew. It was a reminder of the beauty and magic that exists in the natural world and a call to action to preserve it for future generations. They carried the memory of that encounter with them as they continued their epic RV surf safari, their hearts filled with a deep appreciation for the wildlife that called the coastline of California home.</w:t>
        <w:br/>
        <w:br/>
        <w:t>As they journeyed along the coastline, Jack and his crew remained vigilant, always on the lookout for signs of wildlife. They knew that every encounter with nature was a gift, a reminder of the interconnectedness of all living beings. Each sighting brought them closer to the heart of the ocean and deepened their understanding of the world they loved.</w:t>
        <w:br/>
        <w:br/>
        <w:t>With every majestic eagle soaring overhead and every playful dolphin leaping through the waves, Jack and his crew felt a renewed sense of purpose. They were not just surfers on an adventure; they were guardians of the ocean, advocates for the creatures that called it home. And as they continued their journey, they carried the spirit of these encounters with them, forever changed by the beauty and magic of the natural world.</w:t>
        <w:br/>
        <w:br/>
        <w:t>As Jack and his crew ventured further into the wilderness, they were greeted by a symphony of natural wonders. The air was alive with the sweet scent of wildflowers, carried on a gentle breeze that rustled through the towering trees. Sunlight filtered through the dense canopy, casting dappled patterns on the forest floor. It was as if they had stepped into a hidden sanctuary, a place untouched by the chaos of the modern world.</w:t>
        <w:br/>
        <w:br/>
        <w:t>They followed a narrow trail that wound its way through the lush foliage, their senses heightened with every step. The forest seemed to come alive around them, with the calls of birds filling the air and the scurrying of small creatures in the underbrush. Jack and his friends reveled in the vibrant colors and textures that surrounded them, their eyes feasting on the verdant greens and earthy browns of the forest.</w:t>
        <w:br/>
        <w:br/>
        <w:t>As they continued their journey, they came across a breathtaking waterfall cascading down a rocky cliff. The water glistened in the sunlight, creating a shimmering curtain that seemed to dance with ethereal beauty. Jack and his crew stood in awe, captivated by the sheer power and grace of nature.</w:t>
        <w:br/>
        <w:br/>
        <w:t>They couldn't resist the allure of the waterfall, and they made their way towards it. The closer they got, the more they could feel the mist on their skin and hear the thunderous roar of the water crashing into the pool below. It was a mesmerizing sight, one that stirred something deep within their souls.</w:t>
        <w:br/>
        <w:br/>
        <w:t>As they stood at the base of the waterfall, they felt a sense of reverence and humility. They were reminded of their place in the grand tapestry of the natural world, mere specks in the vastness of the universe. It was a humbling experience, one that made them appreciate the beauty and power of nature in a whole new way.</w:t>
        <w:br/>
        <w:br/>
        <w:t>Jack and his crew took a moment to soak in the sights and sounds of the waterfall, committing the memory to their hearts. They knew that moments like these were rare and precious, and they wanted to hold onto them forever. They marveled at the intricate details of the moss-covered rocks, the delicate petals of wildflowers, and the delicate balance of life that thrived in this hidden oasis.</w:t>
        <w:br/>
        <w:br/>
        <w:t>As they continued their journey along the California coastline, Jack and his crew carried the memory of the waterfall with them. It served as a reminder of the awe-inspiring wonders that awaited them in the natural world. They knew that no matter the challenges they faced or the obstacles in their path, the beauty and magic of nature would always be there to guide and inspire them. And with each new encounter, their love for the ocean and their commitment to protecting it grew stronger.</w:t>
        <w:br/>
        <w:br/>
        <w:t>As Jack and his crew continued their journey along the California coastline, they found themselves gaining a newfound appreciation for the environment and the interconnectedness of all living beings. Their encounters with the natural world had opened their eyes to the delicate balance of ecosystems and the importance of preserving the environment.</w:t>
        <w:br/>
        <w:br/>
        <w:t>They witnessed firsthand how each living being played a crucial role in the web of life. From the smallest insects that pollinated the wildflowers to the majestic eagles that soared through the sky, every creature had a purpose and contributed to the greater whole. The crew marveled at the intricate relationships between species and the interdependence that sustained the natural world.</w:t>
        <w:br/>
        <w:br/>
        <w:t>This newfound appreciation extended beyond the wildlife they encountered. They began to recognize the impact of human actions on the environment and the responsibility they had as surfers and adventurers. They reflected on the importance of sustainable practices and the need to protect the oceans, the very playground that had brought them so much joy.</w:t>
        <w:br/>
        <w:br/>
        <w:t>In their conversations around the campfire and while gazing out at the vast expanse of the ocean, Jack and his friends contemplated their role as stewards of the earth. They vowed to do their part in preserving the beauty and vitality of the natural world. Whether it was picking up trash on the beach, advocating for conservation efforts, or spreading awareness about environmental issues, they were determined to make a difference.</w:t>
        <w:br/>
        <w:br/>
        <w:t>This newfound appreciation for the environment also deepened their connection with each other. They realized that they were not just a group of surfers chasing waves, but a community united by a shared love for the ocean and a common goal of protecting it. They formed a bond rooted in their mutual respect for nature and a desire to leave a positive impact on the world.</w:t>
        <w:br/>
        <w:br/>
        <w:t>As they continued their journey, Jack and his crew made a conscious effort to tread lightly on the earth. They minimized their ecological footprint, reducing waste and practicing Leave No Trace principles. They embraced sustainable surfing practices, such as using eco-friendly surfboards and supporting local businesses that prioritized environmental stewardship.</w:t>
        <w:br/>
        <w:br/>
        <w:t>Their newfound appreciation for the environment infused their surfing adventures with a deeper sense of purpose. They no longer saw the waves as mere playgrounds, but as sacred spaces to be respected and cherished. Each wave they rode became a testament to their commitment to the ocean and a reminder of the interconnectedness of all living beings.</w:t>
        <w:br/>
        <w:br/>
        <w:t>As they rode the waves, they felt a profound sense of gratitude for the opportunity to connect with nature in such a visceral way. They understood that their joy and exhilaration came from being in harmony with the ocean, not from conquering it. They recognized that their pursuit of passion was inexorably tied to the health and preservation of the environment.</w:t>
        <w:br/>
        <w:br/>
        <w:t>The crew's newfound appreciation for the environment and the interconnectedness of all living beings transformed their journey into something more than just a surf safari. It became a pilgrimage of self-discovery and a quest to protect the natural world that had given them so much. With each passing day, their love for the ocean deepened, and their commitment to preserving it grew stronger. They knew that their actions, no matter how small, had the power to make a difference. And they were determined to leave a positive legacy for future generations of surfers and nature lovers.</w:t>
        <w:br/>
        <w:br/>
        <w:t>As Jack and his crew continued their journey along the California coastline, they found themselves witnessing the delicate balance of ecosystems and gaining a deeper understanding of the importance of preserving the natural world. Each new location they explored revealed a unique ecosystem teeming with life and interconnectedness.</w:t>
        <w:br/>
        <w:br/>
        <w:t>In one instance, they stumbled upon a secluded beach that seemed untouched by human presence. As they walked along the shoreline, they marveled at the intricate dance between the land and the sea. The crashing waves shaped the shoreline, carving out cliffs and leaving behind vibrant tide pools. The tide pools, in turn, provided a home for an array of colorful marine life, creating a delicate balance that sustained the ecosystem.</w:t>
        <w:br/>
        <w:br/>
        <w:t>The crew stood in awe as they observed tiny crabs scurrying across the rocks, sea anemones swaying with the rhythm of the waves, and gulls soaring above, searching for their next meal. It was a microcosm of life, a living tapestry woven by nature's hand.</w:t>
        <w:br/>
        <w:br/>
        <w:t>As they ventured further inland, they discovered lush forests that hummed with life. Towering redwoods cast a dappled shade on the forest floor, where ferns and wildflowers thrived. The air was filled with the sweet scent of pine, and the sound of chirping birds provided a symphony of nature.</w:t>
        <w:br/>
        <w:br/>
        <w:t>In this forest, they witnessed the delicate balance between the flora and fauna. Bees buzzed from flower to flower, pollinating and ensuring the continuation of plant life. Squirrels scurried up and down tree trunks, gathering acorns and playing their role as seed dispersers. Even the fallen leaves that carpeted the forest floor played a vital role in enriching the soil and providing nutrients for future growth.</w:t>
        <w:br/>
        <w:br/>
        <w:t>Through these encounters, Jack and his crew realized the interconnectedness of all living beings. They understood that every species, no matter how small, played a crucial role in maintaining the delicate balance of ecosystems. They saw firsthand how disrupting one element could have far-reaching consequences for the entire system.</w:t>
        <w:br/>
        <w:br/>
        <w:t>This newfound understanding deepened their commitment to preserving the natural world. They vowed to do everything in their power to protect these fragile ecosystems and ensure the continued harmony between humans and nature. Their encounters with the delicate balance of ecosystems became a driving force behind their mission to expose the shocking secret they had uncovered and safeguard the future of the surfing community.</w:t>
        <w:br/>
        <w:br/>
        <w:t>As they continued their journey, the crew carried this newfound appreciation and understanding with them, seeing the world with fresh eyes. Each encounter with nature served as a reminder of the interconnectedness of all living beings and fueled their determination to preserve the beauty and vitality of the natural world. With every step they took, they became more committed to leaving a positive impact on the environment and inspiring others to do the same.</w:t>
        <w:br/>
        <w:br/>
        <w:t>As Jack and his crew continued their journey along the California coastline, they couldn't help but reflect on their own place in nature and their responsibility as surfers and adventurers. Each encounter with the natural world left a lasting impact on their perspectives and values, and they grappled with questions of sustainability and their role in preserving the environment.</w:t>
        <w:br/>
        <w:br/>
        <w:t>Standing atop a cliff overlooking the vast expanse of the ocean, Jack felt a deep sense of connection with the world around him. The waves crashed against the rocks below, reminding him of the immense power and beauty of nature. He couldn't help but wonder about the impact their presence had on these pristine landscapes and if they were doing enough to protect them.</w:t>
        <w:br/>
        <w:br/>
        <w:t>Mark, always the introspective one, voiced his thoughts aloud. "We're fortunate to experience these incredible places, but it also comes with a responsibility," he said, his voice filled with contemplation. "As surfers and adventurers, we have a unique connection with nature. We rely on the waves and the environment for our passion, but we also have a duty to protect them."</w:t>
        <w:br/>
        <w:br/>
        <w:t>The rest of the crew nodded in agreement, their faces reflecting a mix of determination and concern. They realized that their actions as surfers could have lasting consequences on the delicate ecosystems they encountered. They questioned the sustainability of their lifestyle and how they could minimize their impact on the environment while still pursuing their dreams.</w:t>
        <w:br/>
        <w:br/>
        <w:t>Aria, who had always possessed a deep understanding of the ocean, chimed in. "We have the power to inspire change," she said, her gaze fixed on the horizon. "By respecting and protecting the natural world, we can set an example for others to follow. We can show them that adventure and conservation can go hand in hand."</w:t>
        <w:br/>
        <w:br/>
        <w:t>The crew fell into a thoughtful silence, their minds filled with questions and ideas. They knew that their journey was about more than just riding waves and seeking thrills. It was about forging a connection with the natural world and using their platform to make a positive impact.</w:t>
        <w:br/>
        <w:br/>
        <w:t>From that moment on, Jack and his crew made a pact to be stewards of the environment. They committed to leaving each surf spot better than they found it, picking up any trash they came across and spreading awareness about the importance of conservation. They also pledged to support organizations dedicated to preserving the oceans and protecting the planet.</w:t>
        <w:br/>
        <w:br/>
        <w:t>Their reflections on their place in nature and their responsibility as surfers and adventurers added another layer of purpose to their journey. As they continued their RV surf safari, they carried this newfound commitment with them, striving to be not just adventurers but guardians of the environment. They knew that by preserving the beauty and vitality of the natural world, they were ensuring that future generations of surfers and adventurers would have the same awe-inspiring experiences they cherished.</w:t>
        <w:br/>
        <w:br/>
        <w:t>As Jack and his crew continued their journey along the California coastline, they found themselves engaged in thought-provoking conversations and introspective moments that delved into themes of environmentalism, mindfulness, and the profound connection between humans and nature.</w:t>
        <w:br/>
        <w:br/>
        <w:t>Sitting around a campfire one evening, the crew began discussing the impact of their travels on the environment. The crackling fire cast a warm glow on their faces as they shared their thoughts and concerns. Each member of the crew had their own unique perspective, but they all shared a deep appreciation for the natural world.</w:t>
        <w:br/>
        <w:br/>
        <w:t>"I can't help but feel a sense of responsibility," said Sarah, a fellow surfer in the group. "We're out here enjoying these incredible landscapes, but what are we doing to give back? How can we ensure that future generations will have the same opportunities to experience the beauty of nature?"</w:t>
        <w:br/>
        <w:br/>
        <w:t>Jack nodded, his gaze fixed on the dancing flames. "I think it starts with mindful living," he replied. "Being aware of our impact and making conscious choices to minimize harm. Whether it's reducing our carbon footprint, supporting sustainable practices, or advocating for environmental policies, we all have a role to play."</w:t>
        <w:br/>
        <w:br/>
        <w:t>The crew engaged in a spirited discussion, sharing their ideas and experiences. They talked about the importance of practicing Leave No Trace principles, of respecting wildlife habitats, and of supporting local conservation efforts. They also spoke about the power of education and the need to raise awareness about environmental issues.</w:t>
        <w:br/>
        <w:br/>
        <w:t>As the conversation continued, they realized that their journey was not just about seeking the perfect wave. It was about forging a deeper connection with the natural world and using their experiences to inspire change. They recognized that their role as surfers and adventurers went beyond their personal pursuits, and they embraced the opportunity to be advocates for the environment.</w:t>
        <w:br/>
        <w:br/>
        <w:t>In the days that followed, the crew took time to immerse themselves in nature, finding moments of stillness and reflection. They hiked through ancient forests, meditated on secluded beaches, and marveled at the vastness of the ocean. These moments of solitude allowed them to tune into the rhythm of the natural world and deepen their understanding of their place within it.</w:t>
        <w:br/>
        <w:br/>
        <w:t>Through their introspective moments, the crew discovered a profound connection between themselves and the environment. They realized that they were not separate from nature, but rather an integral part of it. Their experiences in the surf and their interactions with the elements had shaped them, and they understood that they had a responsibility to protect and preserve the environments that had given them so much.</w:t>
        <w:br/>
        <w:br/>
        <w:t>As they continued their journey, the crew became ambassadors for the environment, sharing their newfound knowledge and passion with others they met along the way. They started conversations about sustainability, conservation, and the importance of reconnecting with nature. Through their words and actions, they hoped to inspire others to embark on their own journeys of discovery and environmental stewardship.</w:t>
        <w:br/>
        <w:br/>
        <w:t>In the end, the thought-provoking conversations and introspective moments had a profound impact on Jack and his crew. They discovered that the pursuit of their passion went hand in hand with a commitment to the environment. Their journey became a catalyst for personal growth and a call to action. With renewed purpose and determination, they continued their RV surf safari, carrying the lessons they had learned and the values they had embraced into every wave they rode and every corner of the coastline they explored.</w:t>
        <w:br/>
        <w:br/>
        <w:t>Leaving the secluded beach, Jack and his crew felt a profound shift within themselves. The pristine beauty of the untouched coastline had left an indelible mark on their souls. As they packed up their belongings and bid farewell to the tranquil oasis, a renewed sense of purpose filled their hearts.</w:t>
        <w:br/>
        <w:br/>
        <w:t>They now carried with them a deeper understanding of the importance of protecting the environment. The life-changing encounters with nature had ignited a fire within them—a burning desire to make a difference and ensure the preservation of the natural world they had grown to love.</w:t>
        <w:br/>
        <w:br/>
        <w:t>With every step they took, the crew was mindful of their impact on the delicate ecosystems they encountered. They carefully treaded on the sandy shores, conscious of the fragile habitats that existed beneath their feet. They left behind no trace of their presence, a testament to their commitment to the principles of responsible travel.</w:t>
        <w:br/>
        <w:br/>
        <w:t>As they continued their journey along the California coastline, Jack and his crew sought out opportunities to contribute to the conservation efforts already in place. They joined local beach cleanups, removing litter and debris that threatened the well-being of marine life. They volunteered their time at environmental organizations, lending their skills and passion to initiatives aimed at protecting the ocean and its inhabitants.</w:t>
        <w:br/>
        <w:br/>
        <w:t>Their actions spoke louder than words as they became ambassadors for the environment. They shared their experiences and knowledge with fellow surfers they met along the way, inspiring others to take an active role in preserving the natural world. Through their storytelling and advocacy, they hoped to create a ripple effect that would extend far beyond their own journey.</w:t>
        <w:br/>
        <w:br/>
        <w:t>The crew's commitment to protecting the environment extended beyond their time on the road. They vowed to continue their efforts long after their epic RV surf safari came to an end. They recognized that the journey they embarked upon was not just about riding waves; it was about leaving a positive legacy for future generations of surfers and adventurers.</w:t>
        <w:br/>
        <w:br/>
        <w:t>With a renewed sense of purpose and a deeper understanding of their role as stewards of the environment, Jack and his crew set out to make a lasting impact. Their journey had transformed from a personal quest for adventure into a powerful force for change. As they continued to chase waves and explore the breathtaking coastline of California, they did so with a sense of responsibility and a commitment to protecting the natural world they held so dear.</w:t>
        <w:br/>
        <w:br/>
        <w:t>The life-changing encounters with nature had a profound impact on Jack and his crew, shaping their perspectives and values as they entered the final chapters of their epic RV surf safari. The pristine beauty of the untouched coastline had opened their eyes to the fragility and interconnectedness of the natural world.</w:t>
        <w:br/>
        <w:br/>
        <w:t>As they continued their journey along the California coastline, Jack and his crew approached each surf spot with a newfound reverence and respect. They no longer saw the waves as mere playgrounds for their own enjoyment, but as sacred spaces that required careful stewardship. They understood that the ocean was not just a playground for surfers, but a delicate ecosystem that supported a myriad of life forms.</w:t>
        <w:br/>
        <w:br/>
        <w:t>The encounters with majestic eagles soaring overhead and playful dolphins swimming in the crystal-clear waters had left an indelible mark on their souls. They had witnessed the delicate balance of ecosystems and the importance of preserving the natural world. The awe-inspiring beauty of nature had stirred something deep within them, igniting a passion for environmentalism and sustainability.</w:t>
        <w:br/>
        <w:br/>
        <w:t>With every wave they rode, Jack and his crew felt a deep connection to the ocean and its inhabitants. They rode with a sense of gratitude and humility, understanding that they were guests in a world that was not their own. They made a conscious effort to minimize their impact on the environment, practicing responsible surfing techniques and leaving no trace behind.</w:t>
        <w:br/>
        <w:br/>
        <w:t>Their encounters with nature had also fostered a sense of mindfulness and introspection. The crew took time each day to reflect on their place in the world and the impact they had on the environment. They contemplated the choices they made and the legacy they would leave behind. They realized that their journey was not just about riding waves, but about leaving a positive impact on the world around them.</w:t>
        <w:br/>
        <w:br/>
        <w:t>The life-changing encounters with nature had transformed the crew's perspective on surfing and adventure. They now saw themselves as guardians of the ocean, responsible for protecting its delicate balance and preserving its beauty for future generations. The final chapters of their epic RV surf safari would be a testament to their commitment to the environment and their unwavering dedication to the pursuit of their passion in a sustainable and responsible manner.</w:t>
        <w:br/>
        <w:br/>
        <w:t>As they approached the climax of their journey, Jack and his crew were filled with a renewed sense of purpose and determination. They understood that the challenges they faced in the final chapters would not only test their surfing skills, but also their commitment to the values they had come to hold dear. The life-changing encounters with nature had set the stage for a thrilling conclusion, where their passion for surfing would be intertwined with their mission to protect the ocean and preserve the spirit of adventure for future generations.</w:t>
      </w:r>
    </w:p>
    <w:p>
      <w:pPr>
        <w:pStyle w:val="Heading1"/>
      </w:pPr>
      <w:r>
        <w:t>Chapter 12: The Final Showdown</w:t>
      </w:r>
    </w:p>
    <w:p>
      <w:r>
        <w:t>In Chapter 12 of "Riding Waves on Wheels: The Epic RV Surf Safari," Jack and his friends face their ultimate challenge as they confront the forces that seek to destroy their beloved surfing community.</w:t>
        <w:br/>
        <w:br/>
        <w:t>Armed with the evidence they have gathered, Jack and his crew embark on a mission to expose the truth and save the sport they love. They must gather support from their fellow surfers and rally the community to stand against those who would exploit the ocean for profit.</w:t>
        <w:br/>
        <w:br/>
        <w:t>The chapter is filled with suspense, action, and high stakes as Jack and his friends navigate a dangerous web of deception and betrayal. They encounter unexpected obstacles and face off against powerful adversaries who will stop at nothing to protect their interests.</w:t>
        <w:br/>
        <w:br/>
        <w:t>As the tension rises, Jack and his crew must rely on their skills, knowledge, and the bonds they have formed throughout their journey. Each character's development arc reaches its climax as they confront their fears, face their inner demons, and find the courage to fight for what they believe in.</w:t>
        <w:br/>
        <w:br/>
        <w:t>The final showdown is a thrilling and heart-pounding sequence that showcases the characters' growth and resilience. The chapter explores themes of redemption, courage, and the power of unity as Jack and his friends come together to protect the surfing world from destruction.</w:t>
        <w:br/>
        <w:br/>
        <w:t>In a climactic and unpredictable conclusion, Jack and his crew must use all their resources and ingenuity to outsmart their adversaries and preserve the spirit of adventure for future generations. The stakes have never been higher, and the outcome will determine the fate of the surfing community.</w:t>
        <w:br/>
        <w:br/>
        <w:t>The chapter ends with a memorable and impactful moment that leaves the readers with a sense of satisfaction and fulfillment. Jack and his crew have overcome tremendous obstacles and proven themselves as true champions of the ocean.</w:t>
        <w:br/>
        <w:br/>
        <w:t>As the epic RV surf safari comes to a close, the readers are left with a sense of awe and inspiration. The chapter serves as a fitting conclusion to the novel, showcasing the characters' growth, the power of friendship, and the resilience of the human spirit. The final showdown is not just about saving a sport, but about preserving the values and ideals that Jack and his friends hold dear. It is a testament to the indomitable spirit of adventure and the power of individuals to make a difference in the world. As the final chapter unfolds, readers will be captivated by the thrilling action, the emotional resonance, and the powerful message that lies at the heart of "Riding Waves on Wheels: The Epic RV Surf Safari."</w:t>
        <w:br/>
        <w:br/>
        <w:t>Chapter 12 - The Final Showdown</w:t>
        <w:br/>
        <w:br/>
        <w:t>Armed with the evidence they have gathered, Jack and his crew huddle together in the Wave Rider, their hearts pounding with a mixture of excitement and trepidation. The time has come to expose the truth and save the surfing community from the clutches of those who would exploit it for profit. With each passing second, their determination grows stronger, fueled by a shared belief in the power of unity and the resilience of the human spirit.</w:t>
        <w:br/>
        <w:br/>
        <w:t>In the dimly lit interior of the RV, Jack spreads out the documents and photographs they have collected throughout their journey. Every piece of evidence tells a story, painting a vivid picture of the scheme that threatens to destroy the delicate balance of nature and the spirit of adventure. The group pores over the material, connecting the dots and piecing together the puzzle that will expose the truth.</w:t>
        <w:br/>
        <w:br/>
        <w:t>As they meticulously assemble their case, Jack and his friends know that they are walking on a tightrope, teetering between triumph and disaster. The forces they are up against are powerful and ruthless, willing to stop at nothing to protect their interests. The tension in the RV is palpable as they grapple with the weight of their responsibility and the potential consequences of their actions.</w:t>
        <w:br/>
        <w:br/>
        <w:t>With a collective breath, Jack and his crew make their final preparations. They reach out to their fellow surfers, rallying the community to stand together against those who would exploit the ocean for profit. The response is overwhelming, a testament to the deep love and respect surfers have for their environment and the sport they hold dear. The surfing community unites as one, ready to fight for what they believe in.</w:t>
        <w:br/>
        <w:br/>
        <w:t>The day of reckoning arrives, and Jack and his crew step onto the stage they have set. Their voices ring out, strong and unwavering, as they expose the truth to the world. The audience listens in rapt attention, the weight of their words sinking into the hearts of all who hear them. The evidence is undeniable, the proof irrefutable. The surfing community holds its collective breath, waiting for the consequences to unfold.</w:t>
        <w:br/>
        <w:br/>
        <w:t>But just as the forces they have exposed prepare to strike back, unexpected allies emerge from the shadows. Surfers, environmentalists, and even influential figures lend their support to Jack and his crew. The tides turn, the balance of power shifting in their favor. Together, they form an unbreakable front, ready to defend the surfing community and the values it represents.</w:t>
        <w:br/>
        <w:br/>
        <w:t>In a climactic and unpredictable conclusion, Jack and his friends use all their resources and ingenuity to outsmart their adversaries. They navigate a dangerous web of deception and betrayal, relying on their skills, knowledge, and the bonds they have formed throughout their journey. The final showdown is a heart-pounding sequence of events that pushes the characters to their limits, testing their courage and resolve.</w:t>
        <w:br/>
        <w:br/>
        <w:t>In the end, it is not just about saving a sport; it is about preserving the values and ideals that Jack and his friends hold dear. The final showdown is a testament to the indomitable spirit of adventure and the power of individuals to make a difference in the world. As the dust settles and the waves crash against the shore, the surfing community stands stronger than ever, united in their love for the ocean and their commitment to its preservation.</w:t>
        <w:br/>
        <w:br/>
        <w:t>The final chapter of "Riding Waves on Wheels: The Epic RV Surf Safari" leaves readers with a deep sense of satisfaction and fulfillment. Jack and his crew have overcome tremendous obstacles, proven themselves as true champions of the ocean, and forged lifelong friendships along the way. As the sun sets on their epic journey, the readers are left with a renewed sense of awe and inspiration, knowing that the spirit of adventure will live on, carried forward by the generations to come.</w:t>
        <w:br/>
        <w:br/>
        <w:t>Driven by their unwavering determination and the support of their fellow surfers, Jack and his crew embark on a mission to rally support from the surfing community. They know that to expose the shocking truth and save their beloved sport, they need the collective strength and passion of their fellow surfers.</w:t>
        <w:br/>
        <w:br/>
        <w:t>With the evidence in hand, they set out to meet with influential figures within the surfing world. They travel from beach to beach, from surfing competition to surfing competition, spreading their message and igniting a fire within the hearts of those who hear it. The response is overwhelming, as surfers from all walks of life join their cause, eager to stand up against those who would exploit the ocean for profit.</w:t>
        <w:br/>
        <w:br/>
        <w:t>The mission becomes a whirlwind of meetings, conversations, and impassioned speeches. Jack and his crew find themselves at the center of a movement, their voices carrying the weight of the surfing community's hopes and dreams. They inspire others to speak out, to take action, and to protect the waves that have given them so much.</w:t>
        <w:br/>
        <w:br/>
        <w:t>As they rally support, the crew witnesses the power of unity. Surfers from around the world come together, setting aside their differences and rivalries to fight for a common cause. The surfing community becomes a force to be reckoned with, a collective voice that cannot be ignored.</w:t>
        <w:br/>
        <w:br/>
        <w:t>The mission to rally support becomes more than just a fight for justice; it becomes a celebration of the surfing community's spirit and resilience. Jack and his crew witness the beauty of the human connection, as surfers from all walks of life come together, bound by their love for the ocean and their shared passion for riding waves.</w:t>
        <w:br/>
        <w:br/>
        <w:t>The chapter is filled with heartwarming moments and inspiring encounters. Jack and his crew meet surfers who have dedicated their lives to protecting the environment, individuals who have fought against the tide of indifference and apathy. They share stories, exchange ideas, and forge bonds that will last a lifetime.</w:t>
        <w:br/>
        <w:br/>
        <w:t>With each new supporter they gain, Jack and his crew grow stronger. The momentum builds, and the surfing community becomes an unstoppable force, ready to confront the forces that seek to destroy their beloved sport.</w:t>
        <w:br/>
        <w:br/>
        <w:t>As the chapter draws to a close, Jack and his crew stand at the forefront of a movement that is poised to change the surfing world forever. They have rallied support, ignited a fire within the hearts of their fellow surfers, and built a community that will stand together against any threat.</w:t>
        <w:br/>
        <w:br/>
        <w:t>The mission to rally support is a testament to the power of unity and the resilience of the human spirit. Jack and his crew have shown that when surfers come together, they can accomplish great things. The stage is set for the final showdown, where they will face the forces that seek to destroy their beloved surfing community.</w:t>
        <w:br/>
        <w:br/>
        <w:t>In Chapter 12 of "Riding Waves on Wheels: The Epic RV Surf Safari," Jack and his friends find themselves navigating a dangerous web of deception and betrayal. As they delve deeper into the mission to expose the truth and save the surfing community, they encounter unexpected obstacles and powerful adversaries who will stop at nothing to protect their interests.</w:t>
        <w:br/>
        <w:br/>
        <w:t>The crew discovers that the forces they are up against are more cunning and ruthless than they could have ever imagined. They encounter a network of individuals who have profited from exploiting the ocean and are determined to maintain their power and control.</w:t>
        <w:br/>
        <w:br/>
        <w:t>As the tension rises, Jack and his friends must rely on their wits and the bonds they have formed throughout their journey. They find themselves questioning the loyalty of those around them and navigating treacherous territory where trust is a rare commodity.</w:t>
        <w:br/>
        <w:br/>
        <w:t>The chapter is filled with suspense and plot twists, as the crew unravels the layers of deception that have been carefully constructed. They encounter unexpected allies who provide them with crucial information, but they must also be cautious of who they can truly trust.</w:t>
        <w:br/>
        <w:br/>
        <w:t>Amidst the danger and uncertainty, the characters' relationships are put to the test. Jack and his friends are forced to confront the reality that not everyone is who they appear to be. They must rely on their instincts and the lessons they have learned along their epic RV surf safari to navigate the dangerous web that has been woven around them.</w:t>
        <w:br/>
        <w:br/>
        <w:t>As the chapter progresses, the stakes become higher than ever. Jack and his crew find themselves in a race against time to gather the evidence needed to expose the truth. They must outsmart their adversaries and stay one step ahead in order to protect the surfing community from the devastating consequences of the deception.</w:t>
        <w:br/>
        <w:br/>
        <w:t>The web of deception and betrayal adds a new layer of complexity to the story, heightening the suspense and keeping readers on the edge of their seats. Jack and his friends must confront their fears and summon their inner strength as they face their ultimate challenge in the final showdown ahead.</w:t>
        <w:br/>
        <w:br/>
        <w:t>As the final showdown looms, Jack and his friends find themselves face to face with powerful adversaries who will stop at nothing to protect their interests. These adversaries are not just individuals, but a well-organized network of influential figures who have profited from exploiting the ocean and its resources. They have a vested interest in maintaining the status quo, and they see Jack and his crew as a threat to their power and control.</w:t>
        <w:br/>
        <w:br/>
        <w:t>The tension is palpable as the adversaries make their move, revealing their true intentions and the lengths they are willing to go to protect their secrets. Jack and his friends realize that they are up against a formidable force, one that has the resources and connections to make their lives exceedingly difficult.</w:t>
        <w:br/>
        <w:br/>
        <w:t>But Jack and his crew are not easily intimidated. They have faced treacherous waves, rival surfers, and the challenges of life on the road. They have grown stronger and more resilient with each obstacle they have overcome. They are fueled by their passion for the ocean and their unwavering belief in the importance of preserving the spirit of adventure.</w:t>
        <w:br/>
        <w:br/>
        <w:t>With their backs against the wall, Jack and his friends draw upon their skills, knowledge, and the bonds they have formed throughout their journey. They rely on their resourcefulness, creativity, and the unexpected allies they have gained along the way. They know that their fight is not just about exposing the truth, but about protecting the surfing community and the delicate balance of nature.</w:t>
        <w:br/>
        <w:br/>
        <w:t>As the adversaries close in, Jack and his crew must think strategically and act decisively. They devise a plan that will not only expose the deception but also rally support from their fellow surfers and the community at large. They understand that unity and cooperation are their greatest weapons in this battle.</w:t>
        <w:br/>
        <w:br/>
        <w:t>The final showdown promises to be the most intense and challenging moment of their epic RV surf safari. As they face off against their adversaries, Jack and his friends draw upon every ounce of courage, determination, and skill they possess. They know that the fate of the surfing community hangs in the balance, and they are willing to risk everything to protect what they hold dear.</w:t>
        <w:br/>
        <w:br/>
        <w:t>The chapter builds to a crescendo of action, suspense, and emotion. Each member of Jack's crew has their moment to shine, showcasing their growth and development throughout the novel. The readers are on the edge of their seats as they witness the clash between the forces seeking to exploit the ocean and those who are fighting to preserve its beauty and integrity.</w:t>
        <w:br/>
        <w:br/>
        <w:t>In this final confrontation, Jack and his friends prove that the power of unity, friendship, and the pursuit of one's passion can overcome even the most challenging obstacles. They demonstrate the resilience of the human spirit and the capacity for individuals to make a difference in the world.</w:t>
        <w:br/>
        <w:br/>
        <w:t>As the dust settles and the battle is won, Jack and his crew emerge victorious, their mission accomplished. The surfing community is saved, and the forces of exploitation are exposed. But the journey doesn't end here. Jack and his friends have learned valuable lessons about the power of the ocean, the importance of friendship, and the need to protect what they love.</w:t>
        <w:br/>
        <w:br/>
        <w:t>The final showdown serves as a powerful reminder that the pursuit of one's passion is not without its challenges. But it is through these challenges that true heroes are forged, and the spirit of adventure lives on. Jack and his crew have left an indelible mark on the surfing world, and their legacy will inspire future generations to embrace the ocean and the thrill of riding waves on wheels.</w:t>
        <w:br/>
        <w:br/>
        <w:t>As Jack and his friends approach the final showdown, the tension rises to its peak. They find themselves facing unexpected obstacles that threaten to derail their mission to save the beloved surfing community. These obstacles come in the form of unforeseen challenges and roadblocks that test their resolve and push them to their limits.</w:t>
        <w:br/>
        <w:br/>
        <w:t>With each new hurdle they encounter, the sense of urgency and determination within the group intensifies. They have come too far and fought too hard to let these obstacles stand in their way. Jack and his friends rely on their resourcefulness and quick thinking to navigate through the unexpected twists and turns that lie ahead.</w:t>
        <w:br/>
        <w:br/>
        <w:t>The obstacles they face are not just physical, but also emotional and mental. Doubt and fear creep into their minds, threatening to undermine their confidence and unity. However, they draw strength from each other, reminding themselves of the friendships they have forged and the shared passion that drives them forward. They refuse to let doubt consume them, and instead, they use it as fuel to push through the challenges that lie ahead.</w:t>
        <w:br/>
        <w:br/>
        <w:t>As the tension rises, the characters' resilience is put to the test. They must dig deep within themselves to find the determination and courage to overcome these unexpected obstacles. The readers are captivated by the characters' growth and transformation as they rise to the occasion, proving their unwavering commitment to their mission.</w:t>
        <w:br/>
        <w:br/>
        <w:t>The unexpected obstacles serve as a reminder that the path to success is rarely smooth. It is the challenges and setbacks that make the ultimate victory all the more rewarding. Jack and his friends embrace the obstacles with a renewed sense of purpose, knowing that each hurdle brings them one step closer to their goal.</w:t>
        <w:br/>
        <w:br/>
        <w:t>As the chapter progresses, the unexpected obstacles become stepping stones towards the final showdown. Jack and his crew adapt, learn, and grow stronger with each challenge they face. The readers are left on the edge of their seats, eagerly anticipating how these unexpected obstacles will shape the outcome of the epic RV surf safari.</w:t>
        <w:br/>
        <w:br/>
        <w:t>In the face of adversity, Jack and his friends remain steadfast, united, and ready to conquer whatever lies ahead. Their determination and resilience serve as a testament to the power of the human spirit and the unwavering pursuit of one's passion. The tension continues to build as they push forward, ready to face the final showdown with unwavering resolve.</w:t>
        <w:br/>
        <w:br/>
        <w:t>As the final showdown looms ahead, each character's development arc reaches its climax. They have come a long way since the beginning of their epic RV surf safari, facing numerous challenges and personal obstacles along the way. Now, as they confront their fears head-on, they find the courage to fight for what they believe in.</w:t>
        <w:br/>
        <w:br/>
        <w:t>For Jack, this means facing his own doubts and insecurities as a surfer. He has always been driven by a deep love for the ocean and a passion for riding waves, but the obstacles he has encountered throughout their journey have tested his resolve. Now, as he stands on the precipice of the final showdown, Jack confronts his fears and finds the strength within himself to overcome them. He realizes that his passion for surfing is not just about riding waves, but about protecting the spirit of adventure and preserving the surfing community for future generations.</w:t>
        <w:br/>
        <w:br/>
        <w:t>Mark, Jack's loyal best friend, also reaches a pivotal moment in his own development. Throughout their journey, Mark has been a steady source of support and encouragement for Jack. However, he has also harbored his own doubts and insecurities, questioning his place within the surfing world. Now, as the final showdown approaches, Mark confronts his fears and finds the courage to fight alongside Jack. He realizes that his role in this epic RV surf safari is not just about being a friend, but about making a difference and standing up for what he believes in.</w:t>
        <w:br/>
        <w:br/>
        <w:t>The other members of the crew, too, reach their own moments of self-discovery and growth. Each character confronts their fears and finds the courage to fight for their passion. They have all come to understand that their journey is not just about chasing waves, but about protecting the surfing community and preserving the spirit of adventure. Together, they unite as a formidable force, ready to face whatever challenges lie ahead and save the sport they love.</w:t>
        <w:br/>
        <w:br/>
        <w:t>As the tension builds and the final showdown draws near, the readers are captivated by the characters' transformation and growth. They have witnessed their journey from the beginning, seen them face countless challenges, and now, they stand at the climax of their development arcs. It is a pivotal moment in the novel, filled with emotional resonance and a powerful sense of determination. The readers are left inspired by the characters' courage and resilience, eagerly anticipating the outcome of their final battle.</w:t>
        <w:br/>
        <w:br/>
        <w:t>In the heart-pounding climax of "Riding Waves on Wheels: The Epic RV Surf Safari," Jack and his friends face their ultimate challenge as they enter into the final showdown. The air crackles with tension as they stand united, their determination unwavering. They have come a long way since the beginning of their journey, facing numerous obstacles and personal demons along the way. Now, as they confront the forces that seek to destroy their beloved surfing community, their growth and resilience shine through.</w:t>
        <w:br/>
        <w:br/>
        <w:t>The final showdown is a thrilling sequence that showcases the characters' transformation and evolution. Each member of the crew brings their unique skills and strengths to the table, culminating in a formidable force ready to protect the sport they love. The readers are on the edge of their seats as the tension rises, captivated by the characters' unwavering determination and the high stakes at hand.</w:t>
        <w:br/>
        <w:br/>
        <w:t>As the battle unfolds, the readers witness the characters' growth and the culmination of their individual development arcs. Jack, once plagued by doubts and insecurities, now stands tall and confident, fueled by his passion and the belief in the power of the ocean. Mark, too, has overcome his own fears and found his place within the surfing world, proving his worth as a loyal friend and a fierce advocate for the community.</w:t>
        <w:br/>
        <w:br/>
        <w:t>The final showdown is a test of their skills, resourcefulness, and unwavering spirit. They face off against powerful adversaries who will stop at nothing to protect their interests. The readers are immersed in the action, feeling the adrenaline pumping through their veins as the characters fight for their beliefs and the preservation of the sport.</w:t>
        <w:br/>
        <w:br/>
        <w:t>Throughout the intense and unpredictable battle, the characters rely on their bond, their shared experiences, and the lessons they have learned along their epic RV surf safari. They draw strength from each other, supporting and encouraging one another in the face of adversity. It is a testament to the power of friendship and the resilience of the human spirit.</w:t>
        <w:br/>
        <w:br/>
        <w:t>As the final showdown reaches its climax, the readers are left breathless, their hearts pounding in anticipation. The outcome hangs in the balance, and the characters' growth, determination, and unwavering spirit will determine the fate of the surfing community. The readers are swept up in the emotion and excitement, eagerly turning the pages to witness the resolution of this epic battle.</w:t>
        <w:br/>
        <w:br/>
        <w:t>The final showdown is a culmination of the themes explored throughout the novel - friendship, perseverance, and the pursuit of one's passion. It is a testament to the power of unity and the strength that can be found in standing up for what one believes in. As the characters fight for the sport they love, their journey comes full circle, and the readers are left with a profound sense of satisfaction and fulfillment.</w:t>
        <w:br/>
        <w:br/>
        <w:t>In the aftermath of the final showdown, the characters reflect on the lessons learned, the friendships formed, and the power of the ocean. They have come a long way since the beginning of their epic RV surf safari, and their journey has shaped them into individuals who are stronger, wiser, and more determined than ever. The readers are left with a sense of awe and inspiration, forever changed by the unforgettable adventure they have experienced alongside Jack and his friends.</w:t>
        <w:br/>
        <w:br/>
        <w:t>In this climactic moment of "Riding Waves on Wheels: The Epic RV Surf Safari," Jack and his friends must rely on all their resources and ingenuity to outsmart their adversaries. The stakes have never been higher, and the fate of the surfing community hangs in the balance.</w:t>
        <w:br/>
        <w:br/>
        <w:t>As they face off against their powerful adversaries, Jack and his crew tap into their collective knowledge and skills. They draw upon the lessons learned throughout their journey, utilizing their experience and expertise to strategize and plan their next move. Each member of the group brings their unique talents to the table, contributing to the overall plan.</w:t>
        <w:br/>
        <w:br/>
        <w:t>Their adversaries underestimate the resourcefulness and determination of Jack and his friends. They have come too far to back down now. With their backs against the wall, they use their creativity and quick thinking to devise a plan that will give them the upper hand.</w:t>
        <w:br/>
        <w:br/>
        <w:t>The chapter is filled with suspense and tension as Jack and his crew execute their plan, staying one step ahead of their adversaries. They utilize their knowledge of the surfing world and their deep understanding of the ocean to outmaneuver their opponents. They take calculated risks, relying on their instincts and the trust they have built among themselves.</w:t>
        <w:br/>
        <w:br/>
        <w:t>Throughout the sequence, the readers are captivated by the characters' ingenuity and resilience. Jack's leadership shines through as he guides his crew through the chaos, adapting to unexpected challenges and making split-second decisions. The readers are on the edge of their seats, eagerly turning the pages to see how Jack and his friends will overcome the obstacles in their path.</w:t>
        <w:br/>
        <w:br/>
        <w:t>As the final pieces of the puzzle fall into place, Jack and his crew outsmart their adversaries, securing a victory for the surfing community. Their resourcefulness and ingenuity prove to be their greatest weapons, showcasing their growth and transformation throughout their epic RV surf safari.</w:t>
        <w:br/>
        <w:br/>
        <w:t>The chapter concludes with a sense of triumph and relief. Jack and his friends have overcome tremendous odds, protecting the sport they love and preserving the spirit of adventure for future generations. Their journey has taught them the true meaning of friendship, perseverance, and the power of the ocean.</w:t>
        <w:br/>
        <w:br/>
        <w:t>As the novel nears its conclusion, the readers are left with a profound sense of satisfaction and fulfillment. The final showdown serves as a testament to the characters' growth, resilience, and unwavering spirit. It is a reminder that with determination, resourcefulness, and the support of friends, anything is possible.</w:t>
        <w:br/>
        <w:br/>
        <w:t>In Chapter 12 of "Riding Waves on Wheels: The Epic RV Surf Safari," redemption, courage, and the power of unity take center stage as Jack and his friends face their ultimate challenge. As they confront the forces that seek to destroy their beloved surfing community, they must rely on these themes to guide them through the final showdown.</w:t>
        <w:br/>
        <w:br/>
        <w:t>Redemption becomes a driving force for Jack and his crew as they fight to protect the sport they love. Throughout their journey, they have faced their own personal demons and made mistakes along the way. Now, they have the opportunity to redeem themselves and make amends for their past actions. They are determined to right the wrongs and ensure a brighter future for the surfing world.</w:t>
        <w:br/>
        <w:br/>
        <w:t>Courage plays a vital role in the chapter as Jack and his friends stand up against powerful adversaries. They face immense pressure and potential consequences, but they refuse to back down. Their courage allows them to push through fear and uncertainty, inspiring others to join their cause. It is their unwavering bravery that propels them forward, even when the odds seem insurmountable.</w:t>
        <w:br/>
        <w:br/>
        <w:t>The power of unity is a prevailing theme throughout the chapter. Jack and his crew have formed a tight-knit community, supporting each other through the highs and lows of their journey. They understand that their strength lies in their unity, and they leverage their bonds to overcome obstacles. Together, they are a force to be reckoned with, and their collective power shines through as they face their adversaries head-on.</w:t>
        <w:br/>
        <w:br/>
        <w:t>As the final showdown unfolds, the readers witness the transformative power of redemption, courage, and unity. Jack and his friends demonstrate that it is never too late to make things right, that courage can overcome even the most daunting challenges, and that unity can achieve what seems impossible. These themes resonate with the readers, reminding them of the inherent strength within themselves and the potential for positive change.</w:t>
        <w:br/>
        <w:br/>
        <w:t>The chapter serves as a powerful reminder that redemption, courage, and unity are not just words, but guiding principles that can shape the course of one's life. Through the characters' actions and choices, the readers are inspired to reflect on their own lives and the impact they can make. The final showdown becomes a testament to the human spirit and the capacity for growth, reminding us all that we have the power to create a better world.</w:t>
        <w:br/>
        <w:br/>
        <w:t>The outcome of the showdown between Jack and his friends and the forces seeking to destroy the surfing community will determine the fate of the sport they love. The tension is palpable as they face off against their powerful adversaries, knowing that the stakes have never been higher.</w:t>
        <w:br/>
        <w:br/>
        <w:t>Every move, every decision, carries immense weight as the fate of the surfing community hangs in the balance. Jack and his friends draw upon their skills, knowledge, and the bonds they have formed throughout their epic RV surf safari. Their unity is their greatest strength, and they stand shoulder to shoulder, ready to protect the spirit of adventure for future generations.</w:t>
        <w:br/>
        <w:br/>
        <w:t>As the final moments of the showdown unfold, the readers are on the edge of their seats, eagerly awaiting the outcome. The suspense is heightened, and the readers' hearts pound in anticipation. The fate of the surfing community rests in the hands of Jack and his friends, and they must summon every ounce of courage and determination to prevail.</w:t>
        <w:br/>
        <w:br/>
        <w:t>The climactic conclusion showcases the characters' growth and resilience. Each member of the crew has faced their own personal challenges, and now they come together as a united front to face their adversaries. Their journey has tested their limits physically and mentally, but they have emerged stronger and more determined than ever before.</w:t>
        <w:br/>
        <w:br/>
        <w:t>The outcome of the showdown will not only determine the immediate fate of the surfing community but also serve as a turning point for the characters themselves. Their actions in this pivotal moment will shape their futures and define their legacies. The readers are left with a sense of awe and inspiration, knowing that the power to make a difference lies within each and every one of us.</w:t>
        <w:br/>
        <w:br/>
        <w:t>As the final pages of "Riding Waves on Wheels: The Epic RV Surf Safari" draw to a close, the readers are left with a profound appreciation for the themes of friendship, courage, and the pursuit of one's passion. The outcome of the showdown serves as a reminder that our actions have consequences and that we have the power to make a positive impact on the world around us.</w:t>
        <w:br/>
        <w:br/>
        <w:t>The fate of the surfing community is ultimately decided, and the readers are left with a sense of satisfaction and fulfillment. Jack and his friends have fought with everything they have, and their efforts have not been in vain. The spirit of adventure and the love for the ocean will continue to thrive, thanks to their unwavering dedication and belief in the power of unity.</w:t>
        <w:br/>
        <w:br/>
        <w:t>As the final words of the novel are read, the readers are left with a renewed sense of purpose and a deep appreciation for the beauty and power of the ocean. "Riding Waves on Wheels: The Epic RV Surf Safari" has taken them on an unforgettable journey, filled with heart-pounding action, life-changing encounters, and the true meaning of friendship. The book serves as a reminder to chase our dreams, embrace the unknown, and never lose sight of what truly matters.</w:t>
        <w:br/>
        <w:br/>
        <w:t>As the final showdown between Jack and his friends and the forces seeking to destroy the surfing community reaches its climax, a moment of satisfaction and fulfillment washes over them. The tension that has been building throughout the chapter finally releases, leaving a palpable sense of relief in the air. Every obstacle they have faced, every sacrifice they have made, has led them to this moment. They have given everything they have to protect the sport they love, and now they can see the fruits of their labor.</w:t>
        <w:br/>
        <w:br/>
        <w:t>As their adversaries are defeated and their plot is unravelled, a wave of triumph washes over Jack and his friends. They stand together, their faces flushed with exhilaration and pride. The knowledge that they have saved the surfing community, preserved the spirit of adventure, and exposed the truth brings a deep sense of satisfaction to their hearts.</w:t>
        <w:br/>
        <w:br/>
        <w:t>In this memorable and impactful moment, the readers share in the characters' joy and sense of fulfillment. The journey they have embarked on, filled with heart-pounding action, intense surfing competitions, and life-changing encounters, has led them to this defining moment. They have grown as individuals, learned the true meaning of friendship, and discovered the power of the ocean.</w:t>
        <w:br/>
        <w:br/>
        <w:t>As the chapter comes to a close, the readers are left with a profound sense of satisfaction and fulfillment. Jack and his friends have accomplished their mission, and the surfing community can now thrive once again. Their determination, resilience, and unwavering belief in the power of unity have paid off. This moment serves as a reminder that when we fight for what we love, when we stand together, we can overcome any obstacle and achieve greatness.</w:t>
        <w:br/>
        <w:br/>
        <w:t>The final pages of "Riding Waves on Wheels: The Epic RV Surf Safari" leave the readers with a lasting impression of satisfaction and fulfillment. The characters' journey, filled with thrilling adventures and life-changing encounters, has come to a close. They have faced their fears, fought for what they believe in, and emerged victorious. The readers are left with a sense of awe and inspiration, knowing that they too have the power to make a difference in their own lives and in the world around them.</w:t>
        <w:br/>
        <w:br/>
        <w:t>As the last words of the novel are read, a wave of contentment washes over the readers. They have experienced the ups and downs of the characters' journey, felt their joys and sorrows, and witnessed their growth and transformation. The satisfaction and fulfillment they feel mirror the characters' own emotions, as they reflect on the lessons learned, the friendships formed, and the power of the ocean.</w:t>
        <w:br/>
        <w:br/>
        <w:t>"Riding Waves on Wheels: The Epic RV Surf Safari" is more than just an adventure novel. It is a testament to the human spirit, the pursuit of one's passion, and the power of unity. The readers are left with a renewed sense of purpose and a deep appreciation for the beauty and power of the ocean. They are reminded that by chasing our dreams, embracing the unknown, and never losing sight of what truly matters, we can create our own epic journeys and leave a lasting impact on the world.</w:t>
        <w:br/>
        <w:br/>
        <w:t>As the dust settles and the final echoes of the showdown fade away, Jack and his crew stand tall, their faces filled with a mixture of exhaustion and triumph. They have overcome tremendous obstacles and proven themselves as true champions of the ocean. The journey they embarked upon was not just about riding waves or seeking adventure; it was about fighting for what they believed in and protecting the surfing community from those who sought to exploit it.</w:t>
        <w:br/>
        <w:br/>
        <w:t>In their journey, Jack and his crew faced treacherous waves, fierce competitions, and rival surfers who would stop at nothing to claim the glory for themselves. They encountered unexpected challenges and thrilling encounters, pushing themselves to their limits both physically and mentally. Through it all, they never lost sight of their mission, their unwavering belief in the power of unity, and their love for the sport that had shaped their lives.</w:t>
        <w:br/>
        <w:br/>
        <w:t>Now, as they stand together, the weight of their accomplishments settles upon their shoulders. They reflect on the obstacles they have overcome, the sacrifices they have made, and the bonds they have formed. The journey has tested their resilience, their determination, and their unwavering belief in the power of the ocean. They have not only saved the surfing community but also discovered the true meaning of friendship, courage, and the pursuit of one's passion.</w:t>
        <w:br/>
        <w:br/>
        <w:t>As they take a moment to catch their breath, the sense of fulfillment washes over them. They have made a difference, not just in their own lives but in the lives of future generations of surfers. Their journey was not just about riding waves on wheels; it was about preserving the spirit of adventure, protecting the environment, and inspiring others to follow their dreams.</w:t>
        <w:br/>
        <w:br/>
        <w:t>As the sun sets on their epic RV surf safari, Jack and his crew share a knowing look. They have come full circle, from the excitement and anticipation of the journey's beginning to the satisfaction and fulfillment of its conclusion. They have left their mark on the surfing world, forever etching their names into the annals of surfing history.</w:t>
        <w:br/>
        <w:br/>
        <w:t>The readers, too, feel a sense of awe and inspiration as they witness the characters' growth and transformation. They have been taken on a rollercoaster ride of emotions, experiencing the highs and lows, the victories and defeats. Through it all, they have learned the power of perseverance, the importance of following one's passion, and the beauty of embracing the unknown.</w:t>
        <w:br/>
        <w:br/>
        <w:t>As the final pages of "Riding Waves on Wheels: The Epic RV Surf Safari" are turned, the readers are left with a sense of fulfillment and a renewed appreciation for the adventure and beauty that life has to offer. The journey may have come to an end, but its impact will forever linger in their hearts and minds. Jack and his crew have proven that when we chase our dreams, stay true to our values, and stand together, we can overcome any obstacle and leave a lasting legacy.</w:t>
      </w:r>
    </w:p>
    <w:p>
      <w:pPr>
        <w:pStyle w:val="Heading1"/>
      </w:pPr>
      <w:r>
        <w:t>Epilogue: Preserving the Spirit of Adventure</w:t>
      </w:r>
    </w:p>
    <w:p>
      <w:r>
        <w:t>Jack Thompson and his best friend, Mark, stood outside the Wave Rider, their trusty RV, excitement coursing through their veins. The summer sun beat down on them, adding to their anticipation as they prepared to embark on their epic RV surf safari along the coastline of California. They had spent months planning their adventure, meticulously researching the best surf spots and equipping their vehicle with state-of-the-art surfing gear. Now, the moment had finally arrived.</w:t>
        <w:br/>
        <w:br/>
        <w:t>As they loaded up their boards, wetsuits, and camping gear, Jack couldn't help but feel a rush of adrenaline. This was the ultimate adventure of a lifetime, a chance to chase the biggest waves and discover hidden gems along the coast. It was a journey that had been years in the making, fueled by Jack's deep love for the ocean and his desire to push the boundaries of exploration.</w:t>
        <w:br/>
        <w:br/>
        <w:t>Joined by a group of fellow surfers who shared their passion, Jack and Mark welcomed their friends onto the Wave Rider. Each member of the crew brought their own unique skills and personalities, creating a dynamic ensemble ready to take on the challenges that lay ahead. The camaraderie was palpable as they exchanged excited greetings and shared stories of past surf adventures.</w:t>
        <w:br/>
        <w:br/>
        <w:t>With the RV fully loaded and the crew settled in, Jack took a moment to soak in the atmosphere. The sound of the waves crashing in the distance, the salty scent of the ocean, and the warm breeze against his skin all fueled his sense of adventure. This was the beginning of something extraordinary, a journey that would test their limits and forge lifelong memories.</w:t>
        <w:br/>
        <w:br/>
        <w:t>As they pulled out of the driveway, Jack glanced at Mark, a grin spreading across his face. They were ready to ride the waves on wheels, to explore the unknown and uncover hidden surf spots that had never been ridden before. The road stretched out before them, full of possibilities and untapped potential. With a final wave to their loved ones, Jack and his crew set off, determined to make their mark on the surfing world and experience the thrill of a lifetime on their epic RV surf safari.</w:t>
        <w:br/>
        <w:br/>
        <w:t>Jack and his crew settled into life on the Wave Rider, their RV turned surf haven. The vehicle had been transformed into a mobile basecamp, equipped with state-of-the-art surfing gear and all the essentials they needed for their adventures along the coast. It quickly became their home away from home, a place where they could relax and recharge after a long day of chasing waves.</w:t>
        <w:br/>
        <w:br/>
        <w:t>The crew spent their days exploring the coastline, scouting out potential surf spots, and immersing themselves in the surfing culture of each location. They would wake up early, the sound of crashing waves serving as their alarm clock, and eagerly grab their boards and wetsuits. The anticipation in the air was palpable as they set out to conquer the waves.</w:t>
        <w:br/>
        <w:br/>
        <w:t>As they traveled from beach to beach, the crew developed a routine that kept them organized and focused. Each member had their own responsibilities, from checking the surf conditions to preparing meals and maintaining the RV. Everyone had a role to play, and they worked together seamlessly, creating a tight-knit community that supported and encouraged one another.</w:t>
        <w:br/>
        <w:br/>
        <w:t>Life on the Wave Rider was filled with laughter, camaraderie, and the shared passion for the ocean. Jack and his friends would spend their evenings gathered around a campfire, sharing stories of their adventures, and bonding over their love for the waves. They would discuss the challenges they faced and the lessons they had learned, constantly growing and evolving as surfers and individuals.</w:t>
        <w:br/>
        <w:br/>
        <w:t>The RV became a sanctuary for the crew, a place where they could escape the pressures of the outside world and fully immerse themselves in their passion. It was a space that fostered creativity and camaraderie, where ideas were shared, dreams were pursued, and lifelong friendships were formed. The Wave Rider symbolized freedom, adventure, and the pursuit of the perfect wave.</w:t>
        <w:br/>
        <w:br/>
        <w:t>As the crew settled into their new way of life, they became a family. They supported one another through the highs and lows, celebrated each other's successes, and lifted each other up in moments of doubt. The Wave Rider was more than just a vehicle; it was a vessel for their dreams, a symbol of their shared purpose and determination to chase the unknown and make their mark on the surfing world.</w:t>
        <w:br/>
        <w:br/>
        <w:t>With each passing day, the crew grew more connected to one another and to the ocean. They learned to adapt to the ever-changing conditions, to read the waves, and to trust their instincts. The Wave Rider became a conduit for their passion, a vessel that carried them to some of the most breathtaking surf spots along the California coastline.</w:t>
        <w:br/>
        <w:br/>
        <w:t>As they settled into their new way of life, the crew realized that the Wave Rider was not just a means of transportation but a symbol of their shared dreams and aspirations. It was a place where they could escape the constraints of everyday life and fully immerse themselves in the world of surfing. The RV became a sanctuary, a home away from home where they could rest, rejuvenate, and plan their next adventure.</w:t>
        <w:br/>
        <w:br/>
        <w:t>As the sun set on another day of exploration, Jack and his crew gathered around a campfire, their faces illuminated by the flickering flames. They shared stories, laughed, and marveled at the beauty of the ocean stretching out before them. In that moment, they knew they were living the life they had always dreamed of – a life filled with adventure, friendship, and the pursuit of the perfect wave.</w:t>
        <w:br/>
        <w:br/>
        <w:t>Chapter 3 - Chasing the Unknown</w:t>
        <w:br/>
        <w:br/>
        <w:t>Jack and his crew had already conquered a few well-known surf spots along the California coastline, but they were hungry for something more. They yearned for the thrill of discovering hidden gems, untouched by the masses. They were ready to chase the unknown and uncover surf spots that had never been ridden before.</w:t>
        <w:br/>
        <w:br/>
        <w:t>With their eyes set on uncharted territory, Jack and his crew ventured off the beaten path. They left behind the popular tourist destinations and sought out the remote and rugged corners of the coastline. It was in these untamed landscapes that they hoped to find the perfect wave, one that would challenge them and push their skills to new heights.</w:t>
        <w:br/>
        <w:br/>
        <w:t>As they traveled from place to place, the crew encountered diverse and dynamic settings. They stumbled upon secluded coves, hidden behind towering cliffs, and explored stretches of pristine beach that seemed untouched by civilization. Each new location presented its own set of challenges and obstacles, testing their skills and pushing them to their limits.</w:t>
        <w:br/>
        <w:br/>
        <w:t>The tension built as they chased the perfect wave, never quite knowing what they would find around the next bend. They navigated treacherous terrain, scaling cliffs and traversing rocky shores to reach the secluded surf spots. The risks were high, but the reward was even greater – the opportunity to ride waves that had never been surfed before.</w:t>
        <w:br/>
        <w:br/>
        <w:t>The crew's determination and perseverance paid off. They discovered hidden gems that were truly awe-inspiring. The waves at these secret spots were powerful and unforgiving, demanding precision and skill. Jack and his friends reveled in the thrill of conquering the unknown, leaving their mark on these untouched surf breaks.</w:t>
        <w:br/>
        <w:br/>
        <w:t>Each new surf spot brought a sense of excitement and adventure. The crew marveled at the raw beauty of the surroundings – the crashing waves, the rugged cliffs, and the untouched nature. They felt a deep connection to the ocean and a sense of reverence for its power. They understood that they were privileged to be witness to these hidden wonders.</w:t>
        <w:br/>
        <w:br/>
        <w:t>The chapter was filled with suspense, action, and unexpected twists. Jack and his crew faced unforeseen challenges, from dangerous currents to hidden rocks beneath the surface. They relied on their skills, knowledge, and each other to navigate the unknown. They pushed their limits and discovered new depths of courage and determination.</w:t>
        <w:br/>
        <w:br/>
        <w:t>As they chased the unknown, the crew also learned valuable lessons about the importance of respecting and preserving the environment. They witnessed firsthand the fragility of these hidden surf spots and the delicate balance of the ecosystems that surrounded them. They vowed to leave no trace, to protect and cherish these hidden wonders for future generations.</w:t>
        <w:br/>
        <w:br/>
        <w:t>The chapter concluded with the crew reflecting on their journey thus far. They marveled at how far they had come since the beginning of their RV surf safari. They were no longer just chasing waves; they were chasing their dreams and embracing the spirit of adventure. The unknown no longer held fear for them – it held endless possibilities and the promise of discovery.</w:t>
        <w:br/>
        <w:br/>
        <w:t>Chapter 4 - The Treacherous Waves of Mavericks</w:t>
        <w:br/>
        <w:br/>
        <w:t>Jack and his crew had heard tales of Mavericks, a renowned surf break known for its massive and dangerous waves. It was a place that separated the amateurs from the true experts, a spot that demanded respect and skill. They knew that conquering Mavericks would solidify their place in the surfing world and prove themselves as elite surfers.</w:t>
        <w:br/>
        <w:br/>
        <w:t>As they arrived at Mavericks, the atmosphere was charged with both excitement and trepidation. The waves loomed in the distance, towering and powerful. The crew could feel the raw energy emanating from the ocean, a force that demanded their utmost focus and attention.</w:t>
        <w:br/>
        <w:br/>
        <w:t>They gathered together, their eyes fixed on the waves, analyzing their movement and calculating their approach. Each member of the crew knew that one wrong move could spell disaster, but they were determined to rise to the challenge. They had come this far, and they were not about to back down now.</w:t>
        <w:br/>
        <w:br/>
        <w:t>With their hearts pounding, Jack and his friends paddled out into the lineup, the waves crashing around them. The power of Mavericks was unlike anything they had ever experienced before. The currents tugged at their boards, threatening to sweep them away. The waves rose and fell, their sheer magnitude taking their breath away.</w:t>
        <w:br/>
        <w:br/>
        <w:t>But Jack and his crew were not easily intimidated. They had faced treacherous conditions before, and they were prepared for the challenge. They put their skills to the test, relying on their years of experience and countless hours in the water. They navigated the powerful currents, timing their moves with precision and grace.</w:t>
        <w:br/>
        <w:br/>
        <w:t>The waves at Mavericks were unforgiving, punishing any misstep with a merciless force. Jack and his friends were thrown around like rag dolls, their bodies battered and bruised. But they refused to give up. They fought against the waves, pushing themselves to their limits, determined to conquer Mavericks and leave their mark on the surfing world.</w:t>
        <w:br/>
        <w:br/>
        <w:t>As the sun began to set, Jack and his crew emerged from the water, tired but triumphant. They had faced the treacherous waves of Mavericks and emerged stronger for it. They had proven their skills and their dedication to the sport. They had earned the respect of their fellow surfers and cemented their place among the elite.</w:t>
        <w:br/>
        <w:br/>
        <w:t>The chapter concluded with Jack and his crew reflecting on their experience at Mavericks. They marveled at the power and beauty of the waves, the sheer magnitude of the challenge they had faced. They knew that Mavericks had changed them, had pushed them to their limits and forced them to confront their fears.</w:t>
        <w:br/>
        <w:br/>
        <w:t>But they also knew that this was just one chapter in their epic RV surf safari. There were still more waves to be ridden, more challenges to be overcome. The journey was far from over, and they were ready to face whatever lay ahead. With a renewed sense of confidence and determination, they set their sights on the next adventure, eager to continue their pursuit of the perfect wave.</w:t>
        <w:br/>
        <w:br/>
        <w:t>Chapter 5 - A Rivalry Ignites</w:t>
        <w:br/>
        <w:br/>
        <w:t xml:space="preserve">Word quickly spread throughout the surfing community about Jack and his crew's impressive performance at Mavericks. Their display of skill and fearlessness had caught the attention of not only their peers but also a group of rival surfers determined to claim the glory for themselves. </w:t>
        <w:br/>
        <w:br/>
        <w:t xml:space="preserve">As Jack and his crew arrived at their next surf spot, they were met with icy stares and muttered whispers from the rival surfers. The tension in the air was palpable, and it was clear that a fierce rivalry had ignited between the two groups. </w:t>
        <w:br/>
        <w:br/>
        <w:t xml:space="preserve">The rivalry intensified as the days went on, with each surfing session turning into a battle for supremacy. Jack and his friends were determined to prove that they were the best, that their skills and dedication to the sport set them apart. But the rival surfers were equally determined, fueled by jealousy and a desire to dethrone Jack and his crew. </w:t>
        <w:br/>
        <w:br/>
        <w:t xml:space="preserve">Surfing competitions became the battleground for their rivalry, with each heat becoming more intense and high-stakes. The waves seemed to respond to the tension, becoming more powerful and unpredictable. Jack and his friends knew they had to bring their A-game if they wanted to come out on top. </w:t>
        <w:br/>
        <w:br/>
        <w:t xml:space="preserve">The chapter was filled with heart-pounding action as Jack and his crew faced off against their rivals in thrilling surfing competitions. The readers were transported to the lineup, feeling the rush of adrenaline as the surfers carved through the waves with precision and skill. </w:t>
        <w:br/>
        <w:br/>
        <w:t xml:space="preserve">With every competition, Jack and his friends pushed themselves to their limits, their determination and passion shining through in every maneuver. They were met with fierce resistance from their rivals, who employed every trick in the book to sabotage their chances of success. </w:t>
        <w:br/>
        <w:br/>
        <w:t xml:space="preserve">But Jack and his crew refused to be deterred. They knew that their love for the sport and their unwavering camaraderie gave them an edge. They supported each other, cheered each other on, and pushed each other to reach new heights. </w:t>
        <w:br/>
        <w:br/>
        <w:t xml:space="preserve">The rivalry escalated, leading to unexpected twists and turns in the plot. Loyalties were tested, friendships were strained, and alliances were formed. The characters' resilience and determination were put to the ultimate test as they fought not only for victory but also for their place in the surfing world. </w:t>
        <w:br/>
        <w:br/>
        <w:t>As the chapter came to a close, the readers were left on the edge of their seats, eagerly anticipating the outcome of the rivalry. Would Jack and his crew emerge victorious, or would their rivals succeed in their quest to claim the glory for themselves? The stage was set for a thrilling climax, where the characters would face their biggest challenge yet and discover the true meaning of friendship, perseverance, and the power of the ocean.</w:t>
        <w:br/>
        <w:br/>
        <w:t>Chapter 6 - Aria, the Enigmatic Surfer</w:t>
        <w:br/>
        <w:br/>
        <w:t xml:space="preserve">Amidst the intense rivalry and competitive surfing, Jack found himself drawn to a mysterious and enigmatic local surfer named Aria. From the moment their paths crossed, there was an undeniable connection between them. </w:t>
        <w:br/>
        <w:br/>
        <w:t>Aria had a captivating presence, her eyes reflecting the depth and power of the ocean. She possessed a unique understanding of the waves, as if she could communicate with them on a deeper level. Jack was intrigued by her, captivated by her talent and the air of mystery that surrounded her.</w:t>
        <w:br/>
        <w:br/>
        <w:t>As their paths continued to cross at various surf spots, Jack and Aria began spending more time together. They would share stories of their surfing adventures, their dreams, and their fears. Aria's presence brought a sense of calm and serenity to Jack's life, a welcome contrast to the intense competition and rivalries that consumed the surfing world.</w:t>
        <w:br/>
        <w:br/>
        <w:t>Their bond grew stronger with each passing day, and Jack found himself falling for Aria's free-spirited nature and her passion for the ocean. She was unlike anyone he had ever met before, and their connection felt both exhilarating and uncertain.</w:t>
        <w:br/>
        <w:br/>
        <w:t>Amidst their budding relationship, Jack and Aria navigated the complexities of their lives as surfers. They struggled to find a balance between their personal goals and their growing affection for each other. They had to make choices that would either bring them closer together or pull them apart.</w:t>
        <w:br/>
        <w:br/>
        <w:t>As they continued their RV surf safari, Jack and Aria faced challenges both on and off the waves. They supported each other, offering words of encouragement and sharing in the triumphs and disappointments that came with the surfing lifestyle. They found solace in each other's arms and sought refuge in the moments they shared, away from the pressures of the surfing world.</w:t>
        <w:br/>
        <w:br/>
        <w:t>But their relationship was not without its obstacles. Jack and Aria had to navigate the complexities of their individual journeys, their personal ambitions sometimes conflicting with their growing love for each other. They questioned whether they could find a way to balance their passion for the waves with their desire to be together.</w:t>
        <w:br/>
        <w:br/>
        <w:t>As the chapter came to a close, Jack and Aria faced a pivotal moment in their relationship. They had to decide whether to prioritize their individual goals or take a leap of faith and embrace the unknown together. The readers were left wondering what the future held for Jack and Aria, and whether their love could withstand the challenges that lay ahead.</w:t>
        <w:br/>
        <w:br/>
        <w:t>Chapter 7 - Navigating the Complexities of Love and Surfing</w:t>
        <w:br/>
        <w:br/>
        <w:t>As Jack and Aria continued their RV surf safari, they found themselves navigating the complexities of their relationship amidst the exhilarating and demanding world of surfing. Their love for each other was undeniable, but the challenges they faced as individuals and as surfers tested the strength of their connection.</w:t>
        <w:br/>
        <w:br/>
        <w:t>Each day brought new waves, new competitions, and new opportunities for Jack and Aria to support and inspire each other. They cheered each other on from the shoreline, celebrating each triumph and comforting each other in moments of defeat. Their love for the ocean and their shared passion for surfing formed the foundation of their relationship, creating a bond that was both exhilarating and unpredictable.</w:t>
        <w:br/>
        <w:br/>
        <w:t>But as the journey progressed, they also had to confront the realities of their individual ambitions. Jack was determined to ride the biggest waves and make a name for himself in the surfing world, while Aria's enigmatic nature hinted at a deeper purpose beyond the waves. They had to find a way to balance their personal goals with their growing affection for each other.</w:t>
        <w:br/>
        <w:br/>
        <w:t>There were moments of doubt and uncertainty, times when their paths seemed to diverge. Jack questioned whether he could truly commit to a relationship while chasing his dreams of conquering the surf world. Aria grappled with her own desires and the fear of losing herself in a love that demanded compromise.</w:t>
        <w:br/>
        <w:br/>
        <w:t>Yet through it all, they continued to find solace in the moments they shared together. They cherished the early mornings when they would paddle out into the calm waters, watching the sunrise and feeling the power of the ocean beneath them. In those moments, the complexities of the surfing world seemed to fade away, leaving only the pure joy of riding waves and the deep connection they shared.</w:t>
        <w:br/>
        <w:br/>
        <w:t>As they navigated the challenges of love and surfing, Jack and Aria learned valuable lessons about sacrifice, compromise, and the power of supporting each other's dreams. They discovered that love was not a hindrance to their individual pursuits, but rather a source of strength and inspiration.</w:t>
        <w:br/>
        <w:br/>
        <w:t>Their relationship became a beacon of hope amidst the intense rivalries and fierce competitions. Other surfers looked to them as an example of what love and surfing could be, finding inspiration in their ability to navigate the complexities of both worlds.</w:t>
        <w:br/>
        <w:br/>
        <w:t>In the end, Jack and Aria's love for each other and their shared love for the ocean proved to be the driving force that propelled them forward. They embraced the uncertainties and challenges that came with their relationship, knowing that the rewards were worth the risks.</w:t>
        <w:br/>
        <w:br/>
        <w:t>As the chapter came to a close, Jack and Aria stood on the shoreline, gazing out at the vast expanse of the ocean. They knew that their journey was far from over and that there were still obstacles to overcome, but they faced the future with a renewed sense of determination and a deepened bond.</w:t>
        <w:br/>
        <w:br/>
        <w:t>Together, they would continue to navigate the complexities of love and surfing, supporting each other through the highs and lows, and finding strength in the waves that connected them. Their love story was intertwined with their passion for the ocean, a testament to the transformative power of both love and surfing.</w:t>
        <w:br/>
        <w:br/>
        <w:t>The readers were left with a sense of anticipation, eager to see how Jack and Aria would navigate the challenges that lay ahead. The complexities of their relationship had only deepened the connection between them, and they were ready to face whatever came their way, united by their shared love for each other and the waves.</w:t>
        <w:br/>
        <w:br/>
        <w:t>Chapter 8 - Uncovering the Secret</w:t>
        <w:br/>
        <w:br/>
        <w:t>As Jack and his crew continued their RV surf safari, they stumbled upon a remote surf spot that seemed untouched by civilization. It was a hidden gem, known only to a select few. Excitement filled the air as they set up camp, eager to explore the uncharted waves that awaited them.</w:t>
        <w:br/>
        <w:br/>
        <w:t>While exploring the area, Jack noticed something peculiar. He stumbled upon a collection of discarded surfboards, hidden amongst the foliage. Curiosity piqued, he called the rest of the crew over to investigate. They discovered a hidden trail that led them to a hidden underground facility.</w:t>
        <w:br/>
        <w:br/>
        <w:t>The facility was like something out of a James Bond movie – high-tech equipment, monitors displaying live feeds of the ocean, and maps with markings on various surf spots. It was clear that this was no ordinary surf operation. Jack and his crew had stumbled upon a secret scheme to exploit the ocean for profit.</w:t>
        <w:br/>
        <w:br/>
        <w:t>Shock and disbelief filled the air as they realized the implications of what they had uncovered. They had always believed in the purity of surfing, the connection with nature, and the thrill of riding waves. But now, they were faced with the harsh reality that someone was trying to profit off their passion.</w:t>
        <w:br/>
        <w:br/>
        <w:t>Determined not to let this secret go unnoticed, Jack and his crew gathered evidence to expose the scheme. They took photographs, recorded conversations, and documented everything they could find. It became their mission to bring the truth to light and protect the surfing community from the devastating consequences of this exploitation.</w:t>
        <w:br/>
        <w:br/>
        <w:t>As they delved deeper into the secret, they uncovered the identities of those involved – influential individuals with the power and resources to manipulate the surfing world for their own gain. It was a shocking revelation, and they knew they had to tread carefully.</w:t>
        <w:br/>
        <w:br/>
        <w:t>Debates ensued within the crew about whether to expose the truth or protect the surfing world from the potential fallout. They weighed the potential consequences of their actions – the backlash, the threats, and the risk to their own safety. But ultimately, their love for the ocean and their dedication to preserving the spirit of adventure prevailed.</w:t>
        <w:br/>
        <w:br/>
        <w:t>Jack and his crew made a pact to expose the secret, no matter the cost. They knew it would be a dangerous journey, filled with risks and uncertainties, but they were willing to sacrifice everything to protect the surfing community and the natural world they held dear.</w:t>
        <w:br/>
        <w:br/>
        <w:t>With their evidence in hand and a renewed sense of purpose, Jack and his crew set off on a mission to rally support from their fellow surfers and the community. They knew that the road ahead would be treacherous, and they would face powerful adversaries who would stop at nothing to protect their interests.</w:t>
        <w:br/>
        <w:br/>
        <w:t>The chapter ended with Jack and his crew standing on the precipice of a battle they never expected to fight. The tension was palpable as they prepared to expose the truth and take on the forces threatening their beloved surfing community. They were determined to use their skills, knowledge, and unexpected allies to bring about justice and preserve the spirit of adventure for future generations.</w:t>
        <w:br/>
        <w:br/>
        <w:t>In Chapter 9 of "Riding Waves on Wheels: The Epic RV Surf Safari," the consequences of Jack and his crew's decision to expose the truth begin to unfold. As they gather the evidence they have painstakingly collected, they become acutely aware of the dangers that lie ahead. Their actions have put them in the crosshairs of those involved in the secret scheme, and they must stay one step ahead to ensure their safety and the success of their mission.</w:t>
        <w:br/>
        <w:br/>
        <w:t>The tension is palpable as Jack and his crew gather in their RV, the Wave Rider, to discuss their next move. They know that the adversaries they face are powerful and ruthless, willing to go to great lengths to protect their interests. The crew members exchange worried glances, their determination tempered by the gravity of the situation.</w:t>
        <w:br/>
        <w:br/>
        <w:t>They realize that their lives will never be the same after this, that they have become targets in a dangerous game. But they also know that they cannot turn back now. The truth must be exposed, and the consequences, no matter how dire, must be faced head-on.</w:t>
        <w:br/>
        <w:br/>
        <w:t>With a renewed sense of purpose, Jack and his crew devise a plan to stay one step ahead of their pursuers. They change their routes, adopt new identities, and rely on their resourcefulness and ingenuity to navigate the threats that loom around them. Each member of the crew plays a vital role, utilizing their unique skills and knowledge to outsmart their adversaries.</w:t>
        <w:br/>
        <w:br/>
        <w:t>As they move forward, the crew encounters unexpected allies who join them in their mission. These individuals, like Jack and his crew, have been impacted by the secret scheme and are eager to see justice served. They provide support, guidance, and valuable information that aid Jack and his crew in their quest for truth.</w:t>
        <w:br/>
        <w:br/>
        <w:t>The tension builds with each passing day as Jack and his crew race against time to gather more evidence and bring the truth to light. They must be meticulous in their actions, careful not to reveal their plans to their adversaries. The stakes are higher than ever, and the consequences of failure weigh heavily on their minds.</w:t>
        <w:br/>
        <w:br/>
        <w:t>Throughout this chapter, the readers are taken on a gripping journey, filled with heart-pounding suspense and thrilling close calls. The crew's resourcefulness and resilience are put to the test as they navigate the threats and dangers that surround them. The chapter serves as a reminder of the true power of perseverance and the lengths one will go to protect what they hold dear.</w:t>
        <w:br/>
        <w:br/>
        <w:t>As the chapter comes to a close, the tension reaches its peak, leaving the readers on the edge of their seats, eagerly anticipating the climactic final showdown. Jack and his crew have come too far to turn back now, and they are prepared to face the consequences of their actions. They will fight to preserve the spirit of adventure and ensure that justice is served for the surfing community they love.</w:t>
        <w:br/>
        <w:br/>
        <w:t>In Chapter 10 of "Riding Waves on Wheels: The Epic RV Surf Safari," the tension reaches its peak as Jack and his crew participate in heart-pounding surfing competitions. These competitions serve as the ultimate test of their skills and determination, pushing them to their limits both physically and mentally.</w:t>
        <w:br/>
        <w:br/>
        <w:t>The chapter begins with a palpable sense of anticipation as Jack and his crew prepare for the first competition. The atmosphere is electric, with surfers from all over the world gathering to showcase their talent and prove themselves in the surfing world. The waves are powerful and unforgiving, providing the perfect backdrop for the high-stakes battles that are about to unfold.</w:t>
        <w:br/>
        <w:br/>
        <w:t>As the competitions commence, the readers are transported to the heart of the action. The vivid descriptions of the surfers' maneuvers, the rush of adrenaline, and the roar of the crowd create an immersive experience that leaves the readers on the edge of their seats. Each wave becomes an opportunity for Jack and his crew to showcase their skills and make their mark in the surfing community.</w:t>
        <w:br/>
        <w:br/>
        <w:t>The competitions become increasingly intense and high-stakes as rivalries fuel the tension. Jack and his crew find themselves competing against skilled surfers who are determined to claim the glory for themselves. The chapter explores themes of competition, perseverance, and the pursuit of excellence. Each member of the crew faces their own personal challenges and must tap into their inner strength to overcome them.</w:t>
        <w:br/>
        <w:br/>
        <w:t>As the chapter progresses, the readers witness the growth and development of the characters. They have come a long way since the beginning of their journey, and their dedication and hard work are evident in their performances. Jack, in particular, shows remarkable skill and determination, proving himself as a true force to be reckoned with in the surfing world.</w:t>
        <w:br/>
        <w:br/>
        <w:t>The chapter concludes with a cliffhanger, leaving the readers eager to see how Jack and his crew will fare in the upcoming surfing competitions. The heart-pounding action and intense rivalries set the stage for the final chapters of their epic RV surf safari. The readers are left with a sense of anticipation and excitement as they eagerly await the outcome of the competitions and the ultimate resolution of the novel.</w:t>
        <w:br/>
        <w:br/>
        <w:t>In Chapter 11 of "Riding Waves on Wheels: The Epic RV Surf Safari," Jack and his crew find themselves stumbling upon a secluded beach untouched by civilization. The moment they set foot on this hidden gem, they know they have stumbled upon something truly extraordinary. The air is filled with a sense of tranquility and reverence as they take in the breathtaking beauty that surrounds them.</w:t>
        <w:br/>
        <w:br/>
        <w:t>As they explore the surrounding wilderness, Jack and his crew venture into lush forests and encounter towering cliffs that seem to touch the heavens. The natural wonders they encounter along their journey leave them awestruck. Majestic eagles soar gracefully above them, their wings outstretched against the clear blue sky. Playful dolphins dance in the distance, their sleek bodies breaking the surface of the crystal-clear water.</w:t>
        <w:br/>
        <w:br/>
        <w:t>Vivid and immersive descriptions bring these encounters to life, allowing the readers to feel as though they are right there alongside Jack and his crew. The characters themselves are deeply moved by the awe-inspiring sights and sounds of nature. They take the time to truly appreciate the interconnectedness of all living beings and the delicate balance of ecosystems.</w:t>
        <w:br/>
        <w:br/>
        <w:t>Thought-provoking conversations and introspective moments explore themes of environmentalism, mindfulness, and the profound connection between humans and nature. Jack and his crew reflect on their own place in the natural world and their responsibility as surfers and adventurers. They come to realize that the ocean is not just a playground, but a fragile ecosystem that must be protected and cherished.</w:t>
        <w:br/>
        <w:br/>
        <w:t>Their encounters with nature serve as a turning point in their journey, shaping their perspectives and values. They leave the secluded beach with a renewed sense of purpose and a deeper understanding of the importance of preserving the environment. They become advocates for environmental conservation and sustainable surfing practices, working together to implement changes within the surfing community.</w:t>
        <w:br/>
        <w:br/>
        <w:t>As the chapter comes to a close, Jack and his crew carry the lessons they have learned from their life-changing encounters with nature. They understand that the spirit of adventure goes hand in hand with a responsibility to protect the natural world. Their journey continues with a newfound appreciation for the environment and a commitment to preserving its beauty for future generations.</w:t>
        <w:br/>
        <w:br/>
        <w:t>In Chapter 12 of "Riding Waves on Wheels: The Epic RV Surf Safari," Jack and his crew find themselves facing their most formidable challenge yet - the final showdown with the forces seeking to destroy their beloved surfing community. The tension is palpable as they gather the evidence they have gathered to expose the truth and save the sport they love.</w:t>
        <w:br/>
        <w:br/>
        <w:t>Armed with determination and a deep sense of justice, Jack and his crew embark on a mission to rally support from their fellow surfers and the community. They know that the odds are stacked against them, but they refuse to back down. They have come too far and fought too hard to let the surfing world fall into the wrong hands.</w:t>
        <w:br/>
        <w:br/>
        <w:t>As they navigate a dangerous web of deception and betrayal, the tension rises with each passing moment. Their adversaries are powerful and will stop at nothing to protect their interests. Jack and his friends must rely on their skills, resourcefulness, and the unexpected allies they have gained along the way to stay one step ahead.</w:t>
        <w:br/>
        <w:br/>
        <w:t>The chapter is filled with heart-pounding action sequences as Jack and his crew face off against their adversaries. Each character's development arc reaches its climax as they confront their fears and find the courage to fight. Their growth and resilience shine through as they use all their resources and ingenuity to outsmart their enemies.</w:t>
        <w:br/>
        <w:br/>
        <w:t>The final showdown is a thrilling sequence that showcases the characters' growth and resilience. Their skills and knowledge are put to the ultimate test as they fight for the future of the surfing community. The readers are on the edge of their seats, eagerly turning the pages to see how Jack and his crew will fare against their powerful adversaries.</w:t>
        <w:br/>
        <w:br/>
        <w:t>The chapter explores themes of redemption, courage, and the power of unity. Jack and his crew have learned the true meaning of friendship and perseverance throughout their journey, and now they must rely on those bonds to overcome the obstacles in their path. They understand that their fight is not just for themselves, but for the entire surfing community.</w:t>
        <w:br/>
        <w:br/>
        <w:t>As the chapter reaches its climax, the readers are treated to a memorable and impactful moment of satisfaction and fulfillment. Jack and his crew have overcome tremendous obstacles and proven themselves as true champions of the ocean. They have fought for what they believe in and have emerged victorious.</w:t>
        <w:br/>
        <w:br/>
        <w:t>The final showdown sets the stage for the resolution of the novel, leaving the readers with a sense of hope for the future. Jack and his crew have not only saved the surfing community, but they have also inspired others to embrace the spirit of adventure while also protecting the natural world. Their journey has been a testament to the power of one person's actions to make a difference and create positive change in the world.</w:t>
        <w:br/>
        <w:br/>
        <w:t>In the epilogue of "Riding Waves on Wheels: The Epic RV Surf Safari," Jack and his crew find themselves reflecting on their journey and the profound impact it has had on their lives. After successfully exposing the secret scheme and saving the surfing community from destruction, they now focus on preserving the spirit of adventure for future generations.</w:t>
        <w:br/>
        <w:br/>
        <w:t>The epilogue dives into the aftermath of their actions and the steps they take to ensure the ocean and the surfing world are protected. Jack and his friends become passionate advocates for environmental conservation and sustainable surfing practices. They work tirelessly to implement positive changes within the surfing community, promoting a greater sense of responsibility and respect for the natural world.</w:t>
        <w:br/>
        <w:br/>
        <w:t>With their newfound knowledge and experiences, the crew becomes ambassadors for the surfing world, inspiring others to embrace the spirit of adventure while also prioritizing the preservation of the environment. They understand that the ocean is not just a playground for surfers but a fragile ecosystem that needs to be cherished and protected.</w:t>
        <w:br/>
        <w:br/>
        <w:t>As the epilogue progresses, the characters reflect on their personal growth and the valuable lessons they have learned throughout their journey. They have become stronger, more resilient, and more aware of their impact on the world around them. The challenges they faced, both in the water and in their pursuit of justice, have transformed them into true champions of the ocean.</w:t>
        <w:br/>
        <w:br/>
        <w:t>The epilogue serves as a satisfying resolution to the novel, tying up loose ends and leaving the readers with a sense of hope for the future. It reinforces the themes of friendship, courage, and the pursuit of one's passion, while also highlighting the importance of environmental stewardship. Through their actions and commitment to preserving the spirit of adventure, Jack and his crew leave a lasting legacy that will inspire generations to come.</w:t>
        <w:br/>
        <w:br/>
        <w:t>The readers are left with a profound understanding of the power of one person's actions to make a difference and create positive change in the world. "Riding Waves on Wheels: The Epic RV Surf Safari" is not just a thrilling adventure, but a call to action, urging everyone to protect and cherish the natural world that brings joy, excitement, and a sense of purpose to their lives. The epilogue serves as a reminder that the spirit of adventure can coexist with environmental responsibility, and that together, we can ensure a brighter future for both surfers and the oceans they love.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